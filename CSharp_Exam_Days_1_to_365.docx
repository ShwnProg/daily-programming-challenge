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C# Daily Programming Exam Tasks (Days 1–365)</w:t>
      </w:r>
    </w:p>
    <w:p>
      <w:pPr>
        <w:pStyle w:val="Heading2"/>
      </w:pPr>
      <w:r>
        <w:t>Day 1</w:t>
      </w:r>
    </w:p>
    <w:p>
      <w:pPr/>
      <w:r>
        <w:t>Day 1: Create a C# program that displays 'Hello, World!'. (Modify or expand this task for more complexity.)</w:t>
      </w:r>
    </w:p>
    <w:p>
      <w:pPr>
        <w:pStyle w:val="Heading2"/>
      </w:pPr>
      <w:r>
        <w:t>Day 2</w:t>
      </w:r>
    </w:p>
    <w:p>
      <w:pPr/>
      <w:r>
        <w:t>Day 2: Write a program that asks the user to input their name and then greets them by name. (Modify or expand this task for more complexity.)</w:t>
      </w:r>
    </w:p>
    <w:p>
      <w:pPr>
        <w:pStyle w:val="Heading2"/>
      </w:pPr>
      <w:r>
        <w:t>Day 3</w:t>
      </w:r>
    </w:p>
    <w:p>
      <w:pPr/>
      <w:r>
        <w:t>Day 3: Create a program that checks whether a number is even or odd. (Modify or expand this task for more complexity.)</w:t>
      </w:r>
    </w:p>
    <w:p>
      <w:pPr>
        <w:pStyle w:val="Heading2"/>
      </w:pPr>
      <w:r>
        <w:t>Day 4</w:t>
      </w:r>
    </w:p>
    <w:p>
      <w:pPr/>
      <w:r>
        <w:t>Day 4: Write a program that determines the largest of three user-input numbers. (Modify or expand this task for more complexity.)</w:t>
      </w:r>
    </w:p>
    <w:p>
      <w:pPr>
        <w:pStyle w:val="Heading2"/>
      </w:pPr>
      <w:r>
        <w:t>Day 5</w:t>
      </w:r>
    </w:p>
    <w:p>
      <w:pPr/>
      <w:r>
        <w:t>Day 5: Create a simple calculator that performs basic arithmetic operations. (Modify or expand this task for more complexity.)</w:t>
      </w:r>
    </w:p>
    <w:p>
      <w:pPr>
        <w:pStyle w:val="Heading2"/>
      </w:pPr>
      <w:r>
        <w:t>Day 6</w:t>
      </w:r>
    </w:p>
    <w:p>
      <w:pPr/>
      <w:r>
        <w:t>Day 6: Write a program that prints numbers from 1 to 100 using a loop. (Modify or expand this task for more complexity.)</w:t>
      </w:r>
    </w:p>
    <w:p>
      <w:pPr>
        <w:pStyle w:val="Heading2"/>
      </w:pPr>
      <w:r>
        <w:t>Day 7</w:t>
      </w:r>
    </w:p>
    <w:p>
      <w:pPr/>
      <w:r>
        <w:t>Day 7: Count the number of vowels in a string input by the user. (Modify or expand this task for more complexity.)</w:t>
      </w:r>
    </w:p>
    <w:p>
      <w:pPr>
        <w:pStyle w:val="Heading2"/>
      </w:pPr>
      <w:r>
        <w:t>Day 8</w:t>
      </w:r>
    </w:p>
    <w:p>
      <w:pPr/>
      <w:r>
        <w:t>Day 8: Check if a given word is a palindrome. (Modify or expand this task for more complexity.)</w:t>
      </w:r>
    </w:p>
    <w:p>
      <w:pPr>
        <w:pStyle w:val="Heading2"/>
      </w:pPr>
      <w:r>
        <w:t>Day 9</w:t>
      </w:r>
    </w:p>
    <w:p>
      <w:pPr/>
      <w:r>
        <w:t>Day 9: Store names in an array and search for a specific name. (Modify or expand this task for more complexity.)</w:t>
      </w:r>
    </w:p>
    <w:p>
      <w:pPr>
        <w:pStyle w:val="Heading2"/>
      </w:pPr>
      <w:r>
        <w:t>Day 10</w:t>
      </w:r>
    </w:p>
    <w:p>
      <w:pPr/>
      <w:r>
        <w:t>Day 10: Display the multiplication table of a number entered by the user. (Modify or expand this task for more complexity.)</w:t>
      </w:r>
    </w:p>
    <w:p>
      <w:pPr>
        <w:pStyle w:val="Heading2"/>
      </w:pPr>
      <w:r>
        <w:t>Day 11</w:t>
      </w:r>
    </w:p>
    <w:p>
      <w:pPr/>
      <w:r>
        <w:t>Day 11: Sum all elements in an integer array. (Modify or expand this task for more complexity.)</w:t>
      </w:r>
    </w:p>
    <w:p>
      <w:pPr>
        <w:pStyle w:val="Heading2"/>
      </w:pPr>
      <w:r>
        <w:t>Day 12</w:t>
      </w:r>
    </w:p>
    <w:p>
      <w:pPr/>
      <w:r>
        <w:t>Day 12: Find the maximum and minimum values in an array. (Modify or expand this task for more complexity.)</w:t>
      </w:r>
    </w:p>
    <w:p>
      <w:pPr>
        <w:pStyle w:val="Heading2"/>
      </w:pPr>
      <w:r>
        <w:t>Day 13</w:t>
      </w:r>
    </w:p>
    <w:p>
      <w:pPr/>
      <w:r>
        <w:t>Day 13: Sort an array in ascending order. (Modify or expand this task for more complexity.)</w:t>
      </w:r>
    </w:p>
    <w:p>
      <w:pPr>
        <w:pStyle w:val="Heading2"/>
      </w:pPr>
      <w:r>
        <w:t>Day 14</w:t>
      </w:r>
    </w:p>
    <w:p>
      <w:pPr/>
      <w:r>
        <w:t>Day 14: Find duplicate elements in an array. (Modify or expand this task for more complexity.)</w:t>
      </w:r>
    </w:p>
    <w:p>
      <w:pPr>
        <w:pStyle w:val="Heading2"/>
      </w:pPr>
      <w:r>
        <w:t>Day 15</w:t>
      </w:r>
    </w:p>
    <w:p>
      <w:pPr/>
      <w:r>
        <w:t>Day 15: Use a 2D array to store student names and grades. (Modify or expand this task for more complexity.)</w:t>
      </w:r>
    </w:p>
    <w:p>
      <w:pPr>
        <w:pStyle w:val="Heading2"/>
      </w:pPr>
      <w:r>
        <w:t>Day 16</w:t>
      </w:r>
    </w:p>
    <w:p>
      <w:pPr/>
      <w:r>
        <w:t>Day 16: Compute the average grade of 5 students using a 2D array. (Modify or expand this task for more complexity.)</w:t>
      </w:r>
    </w:p>
    <w:p>
      <w:pPr>
        <w:pStyle w:val="Heading2"/>
      </w:pPr>
      <w:r>
        <w:t>Day 17</w:t>
      </w:r>
    </w:p>
    <w:p>
      <w:pPr/>
      <w:r>
        <w:t>Day 17: Create a menu system to add, display, and search records. (Modify or expand this task for more complexity.)</w:t>
      </w:r>
    </w:p>
    <w:p>
      <w:pPr>
        <w:pStyle w:val="Heading2"/>
      </w:pPr>
      <w:r>
        <w:t>Day 18</w:t>
      </w:r>
    </w:p>
    <w:p>
      <w:pPr/>
      <w:r>
        <w:t>Day 18: Count the frequency of each character in a string. (Modify or expand this task for more complexity.)</w:t>
      </w:r>
    </w:p>
    <w:p>
      <w:pPr>
        <w:pStyle w:val="Heading2"/>
      </w:pPr>
      <w:r>
        <w:t>Day 19</w:t>
      </w:r>
    </w:p>
    <w:p>
      <w:pPr/>
      <w:r>
        <w:t>Day 19: Reverse a string entered by the user. (Modify or expand this task for more complexity.)</w:t>
      </w:r>
    </w:p>
    <w:p>
      <w:pPr>
        <w:pStyle w:val="Heading2"/>
      </w:pPr>
      <w:r>
        <w:t>Day 20</w:t>
      </w:r>
    </w:p>
    <w:p>
      <w:pPr/>
      <w:r>
        <w:t>Day 20: Simulate a login system with stored usernames and passwords. (Modify or expand this task for more complexity.)</w:t>
      </w:r>
    </w:p>
    <w:p>
      <w:pPr>
        <w:pStyle w:val="Heading2"/>
      </w:pPr>
      <w:r>
        <w:t>Day 21</w:t>
      </w:r>
    </w:p>
    <w:p>
      <w:pPr/>
      <w:r>
        <w:t>Day 21: Implement a class called 'Employee' with basic fields. (Modify or expand this task for more complexity.)</w:t>
      </w:r>
    </w:p>
    <w:p>
      <w:pPr>
        <w:pStyle w:val="Heading2"/>
      </w:pPr>
      <w:r>
        <w:t>Day 22</w:t>
      </w:r>
    </w:p>
    <w:p>
      <w:pPr/>
      <w:r>
        <w:t>Day 22: Use inheritance to create a subclass 'Manager' from 'Employee'. (Modify or expand this task for more complexity.)</w:t>
      </w:r>
    </w:p>
    <w:p>
      <w:pPr>
        <w:pStyle w:val="Heading2"/>
      </w:pPr>
      <w:r>
        <w:t>Day 23</w:t>
      </w:r>
    </w:p>
    <w:p>
      <w:pPr/>
      <w:r>
        <w:t>Day 23: Read and write data to a text file. (Modify or expand this task for more complexity.)</w:t>
      </w:r>
    </w:p>
    <w:p>
      <w:pPr>
        <w:pStyle w:val="Heading2"/>
      </w:pPr>
      <w:r>
        <w:t>Day 24</w:t>
      </w:r>
    </w:p>
    <w:p>
      <w:pPr/>
      <w:r>
        <w:t>Day 24: Handle exceptions like division by zero and invalid input. (Modify or expand this task for more complexity.)</w:t>
      </w:r>
    </w:p>
    <w:p>
      <w:pPr>
        <w:pStyle w:val="Heading2"/>
      </w:pPr>
      <w:r>
        <w:t>Day 25</w:t>
      </w:r>
    </w:p>
    <w:p>
      <w:pPr/>
      <w:r>
        <w:t>Day 25: Generate and store random numbers in a list. (Modify or expand this task for more complexity.)</w:t>
      </w:r>
    </w:p>
    <w:p>
      <w:pPr>
        <w:pStyle w:val="Heading2"/>
      </w:pPr>
      <w:r>
        <w:t>Day 26</w:t>
      </w:r>
    </w:p>
    <w:p>
      <w:pPr/>
      <w:r>
        <w:t>Day 26: Use a Dictionary to store and retrieve values by key. (Modify or expand this task for more complexity.)</w:t>
      </w:r>
    </w:p>
    <w:p>
      <w:pPr>
        <w:pStyle w:val="Heading2"/>
      </w:pPr>
      <w:r>
        <w:t>Day 27</w:t>
      </w:r>
    </w:p>
    <w:p>
      <w:pPr/>
      <w:r>
        <w:t>Day 27: Calculate the factorial of a number using recursion. (Modify or expand this task for more complexity.)</w:t>
      </w:r>
    </w:p>
    <w:p>
      <w:pPr>
        <w:pStyle w:val="Heading2"/>
      </w:pPr>
      <w:r>
        <w:t>Day 28</w:t>
      </w:r>
    </w:p>
    <w:p>
      <w:pPr/>
      <w:r>
        <w:t>Day 28: Simulate a bank system with deposit and withdraw functionality. (Modify or expand this task for more complexity.)</w:t>
      </w:r>
    </w:p>
    <w:p>
      <w:pPr>
        <w:pStyle w:val="Heading2"/>
      </w:pPr>
      <w:r>
        <w:t>Day 29</w:t>
      </w:r>
    </w:p>
    <w:p>
      <w:pPr/>
      <w:r>
        <w:t>Day 29: Create a grading system that assigns letter grades based on average. (Modify or expand this task for more complexity.)</w:t>
      </w:r>
    </w:p>
    <w:p>
      <w:pPr>
        <w:pStyle w:val="Heading2"/>
      </w:pPr>
      <w:r>
        <w:t>Day 30</w:t>
      </w:r>
    </w:p>
    <w:p>
      <w:pPr/>
      <w:r>
        <w:t>Day 30: Display a calendar for the current month using DateTime. (Modify or expand this task for more complexity.)</w:t>
      </w:r>
    </w:p>
    <w:p>
      <w:pPr>
        <w:pStyle w:val="Heading2"/>
      </w:pPr>
      <w:r>
        <w:t>Day 31</w:t>
      </w:r>
    </w:p>
    <w:p>
      <w:pPr/>
      <w:r>
        <w:t>Day 31: Create a C# program that displays 'Hello, World!'. (Modify or expand this task for more complexity.)</w:t>
      </w:r>
    </w:p>
    <w:p>
      <w:pPr>
        <w:pStyle w:val="Heading2"/>
      </w:pPr>
      <w:r>
        <w:t>Day 32</w:t>
      </w:r>
    </w:p>
    <w:p>
      <w:pPr/>
      <w:r>
        <w:t>Day 32: Write a program that asks the user to input their name and then greets them by name. (Modify or expand this task for more complexity.)</w:t>
      </w:r>
    </w:p>
    <w:p>
      <w:pPr>
        <w:pStyle w:val="Heading2"/>
      </w:pPr>
      <w:r>
        <w:t>Day 33</w:t>
      </w:r>
    </w:p>
    <w:p>
      <w:pPr/>
      <w:r>
        <w:t>Day 33: Create a program that checks whether a number is even or odd. (Modify or expand this task for more complexity.)</w:t>
      </w:r>
    </w:p>
    <w:p>
      <w:pPr>
        <w:pStyle w:val="Heading2"/>
      </w:pPr>
      <w:r>
        <w:t>Day 34</w:t>
      </w:r>
    </w:p>
    <w:p>
      <w:pPr/>
      <w:r>
        <w:t>Day 34: Write a program that determines the largest of three user-input numbers. (Modify or expand this task for more complexity.)</w:t>
      </w:r>
    </w:p>
    <w:p>
      <w:pPr>
        <w:pStyle w:val="Heading2"/>
      </w:pPr>
      <w:r>
        <w:t>Day 35</w:t>
      </w:r>
    </w:p>
    <w:p>
      <w:pPr/>
      <w:r>
        <w:t>Day 35: Create a simple calculator that performs basic arithmetic operations. (Modify or expand this task for more complexity.)</w:t>
      </w:r>
    </w:p>
    <w:p>
      <w:pPr>
        <w:pStyle w:val="Heading2"/>
      </w:pPr>
      <w:r>
        <w:t>Day 36</w:t>
      </w:r>
    </w:p>
    <w:p>
      <w:pPr/>
      <w:r>
        <w:t>Day 36: Write a program that prints numbers from 1 to 100 using a loop. (Modify or expand this task for more complexity.)</w:t>
      </w:r>
    </w:p>
    <w:p>
      <w:pPr>
        <w:pStyle w:val="Heading2"/>
      </w:pPr>
      <w:r>
        <w:t>Day 37</w:t>
      </w:r>
    </w:p>
    <w:p>
      <w:pPr/>
      <w:r>
        <w:t>Day 37: Count the number of vowels in a string input by the user. (Modify or expand this task for more complexity.)</w:t>
      </w:r>
    </w:p>
    <w:p>
      <w:pPr>
        <w:pStyle w:val="Heading2"/>
      </w:pPr>
      <w:r>
        <w:t>Day 38</w:t>
      </w:r>
    </w:p>
    <w:p>
      <w:pPr/>
      <w:r>
        <w:t>Day 38: Check if a given word is a palindrome. (Modify or expand this task for more complexity.)</w:t>
      </w:r>
    </w:p>
    <w:p>
      <w:pPr>
        <w:pStyle w:val="Heading2"/>
      </w:pPr>
      <w:r>
        <w:t>Day 39</w:t>
      </w:r>
    </w:p>
    <w:p>
      <w:pPr/>
      <w:r>
        <w:t>Day 39: Store names in an array and search for a specific name. (Modify or expand this task for more complexity.)</w:t>
      </w:r>
    </w:p>
    <w:p>
      <w:pPr>
        <w:pStyle w:val="Heading2"/>
      </w:pPr>
      <w:r>
        <w:t>Day 40</w:t>
      </w:r>
    </w:p>
    <w:p>
      <w:pPr/>
      <w:r>
        <w:t>Day 40: Display the multiplication table of a number entered by the user. (Modify or expand this task for more complexity.)</w:t>
      </w:r>
    </w:p>
    <w:p>
      <w:pPr>
        <w:pStyle w:val="Heading2"/>
      </w:pPr>
      <w:r>
        <w:t>Day 41</w:t>
      </w:r>
    </w:p>
    <w:p>
      <w:pPr/>
      <w:r>
        <w:t>Day 41: Sum all elements in an integer array. (Modify or expand this task for more complexity.)</w:t>
      </w:r>
    </w:p>
    <w:p>
      <w:pPr>
        <w:pStyle w:val="Heading2"/>
      </w:pPr>
      <w:r>
        <w:t>Day 42</w:t>
      </w:r>
    </w:p>
    <w:p>
      <w:pPr/>
      <w:r>
        <w:t>Day 42: Find the maximum and minimum values in an array. (Modify or expand this task for more complexity.)</w:t>
      </w:r>
    </w:p>
    <w:p>
      <w:pPr>
        <w:pStyle w:val="Heading2"/>
      </w:pPr>
      <w:r>
        <w:t>Day 43</w:t>
      </w:r>
    </w:p>
    <w:p>
      <w:pPr/>
      <w:r>
        <w:t>Day 43: Sort an array in ascending order. (Modify or expand this task for more complexity.)</w:t>
      </w:r>
    </w:p>
    <w:p>
      <w:pPr>
        <w:pStyle w:val="Heading2"/>
      </w:pPr>
      <w:r>
        <w:t>Day 44</w:t>
      </w:r>
    </w:p>
    <w:p>
      <w:pPr/>
      <w:r>
        <w:t>Day 44: Find duplicate elements in an array. (Modify or expand this task for more complexity.)</w:t>
      </w:r>
    </w:p>
    <w:p>
      <w:pPr>
        <w:pStyle w:val="Heading2"/>
      </w:pPr>
      <w:r>
        <w:t>Day 45</w:t>
      </w:r>
    </w:p>
    <w:p>
      <w:pPr/>
      <w:r>
        <w:t>Day 45: Use a 2D array to store student names and grades. (Modify or expand this task for more complexity.)</w:t>
      </w:r>
    </w:p>
    <w:p>
      <w:pPr>
        <w:pStyle w:val="Heading2"/>
      </w:pPr>
      <w:r>
        <w:t>Day 46</w:t>
      </w:r>
    </w:p>
    <w:p>
      <w:pPr/>
      <w:r>
        <w:t>Day 46: Compute the average grade of 5 students using a 2D array. (Modify or expand this task for more complexity.)</w:t>
      </w:r>
    </w:p>
    <w:p>
      <w:pPr>
        <w:pStyle w:val="Heading2"/>
      </w:pPr>
      <w:r>
        <w:t>Day 47</w:t>
      </w:r>
    </w:p>
    <w:p>
      <w:pPr/>
      <w:r>
        <w:t>Day 47: Create a menu system to add, display, and search records. (Modify or expand this task for more complexity.)</w:t>
      </w:r>
    </w:p>
    <w:p>
      <w:pPr>
        <w:pStyle w:val="Heading2"/>
      </w:pPr>
      <w:r>
        <w:t>Day 48</w:t>
      </w:r>
    </w:p>
    <w:p>
      <w:pPr/>
      <w:r>
        <w:t>Day 48: Count the frequency of each character in a string. (Modify or expand this task for more complexity.)</w:t>
      </w:r>
    </w:p>
    <w:p>
      <w:pPr>
        <w:pStyle w:val="Heading2"/>
      </w:pPr>
      <w:r>
        <w:t>Day 49</w:t>
      </w:r>
    </w:p>
    <w:p>
      <w:pPr/>
      <w:r>
        <w:t>Day 49: Reverse a string entered by the user. (Modify or expand this task for more complexity.)</w:t>
      </w:r>
    </w:p>
    <w:p>
      <w:pPr>
        <w:pStyle w:val="Heading2"/>
      </w:pPr>
      <w:r>
        <w:t>Day 50</w:t>
      </w:r>
    </w:p>
    <w:p>
      <w:pPr/>
      <w:r>
        <w:t>Day 50: Simulate a login system with stored usernames and passwords. (Modify or expand this task for more complexity.)</w:t>
      </w:r>
    </w:p>
    <w:p>
      <w:pPr>
        <w:pStyle w:val="Heading2"/>
      </w:pPr>
      <w:r>
        <w:t>Day 51</w:t>
      </w:r>
    </w:p>
    <w:p>
      <w:pPr/>
      <w:r>
        <w:t>Day 51: Implement a class called 'Employee' with basic fields. (Modify or expand this task for more complexity.)</w:t>
      </w:r>
    </w:p>
    <w:p>
      <w:pPr>
        <w:pStyle w:val="Heading2"/>
      </w:pPr>
      <w:r>
        <w:t>Day 52</w:t>
      </w:r>
    </w:p>
    <w:p>
      <w:pPr/>
      <w:r>
        <w:t>Day 52: Use inheritance to create a subclass 'Manager' from 'Employee'. (Modify or expand this task for more complexity.)</w:t>
      </w:r>
    </w:p>
    <w:p>
      <w:pPr>
        <w:pStyle w:val="Heading2"/>
      </w:pPr>
      <w:r>
        <w:t>Day 53</w:t>
      </w:r>
    </w:p>
    <w:p>
      <w:pPr/>
      <w:r>
        <w:t>Day 53: Read and write data to a text file. (Modify or expand this task for more complexity.)</w:t>
      </w:r>
    </w:p>
    <w:p>
      <w:pPr>
        <w:pStyle w:val="Heading2"/>
      </w:pPr>
      <w:r>
        <w:t>Day 54</w:t>
      </w:r>
    </w:p>
    <w:p>
      <w:pPr/>
      <w:r>
        <w:t>Day 54: Handle exceptions like division by zero and invalid input. (Modify or expand this task for more complexity.)</w:t>
      </w:r>
    </w:p>
    <w:p>
      <w:pPr>
        <w:pStyle w:val="Heading2"/>
      </w:pPr>
      <w:r>
        <w:t>Day 55</w:t>
      </w:r>
    </w:p>
    <w:p>
      <w:pPr/>
      <w:r>
        <w:t>Day 55: Generate and store random numbers in a list. (Modify or expand this task for more complexity.)</w:t>
      </w:r>
    </w:p>
    <w:p>
      <w:pPr>
        <w:pStyle w:val="Heading2"/>
      </w:pPr>
      <w:r>
        <w:t>Day 56</w:t>
      </w:r>
    </w:p>
    <w:p>
      <w:pPr/>
      <w:r>
        <w:t>Day 56: Use a Dictionary to store and retrieve values by key. (Modify or expand this task for more complexity.)</w:t>
      </w:r>
    </w:p>
    <w:p>
      <w:pPr>
        <w:pStyle w:val="Heading2"/>
      </w:pPr>
      <w:r>
        <w:t>Day 57</w:t>
      </w:r>
    </w:p>
    <w:p>
      <w:pPr/>
      <w:r>
        <w:t>Day 57: Calculate the factorial of a number using recursion. (Modify or expand this task for more complexity.)</w:t>
      </w:r>
    </w:p>
    <w:p>
      <w:pPr>
        <w:pStyle w:val="Heading2"/>
      </w:pPr>
      <w:r>
        <w:t>Day 58</w:t>
      </w:r>
    </w:p>
    <w:p>
      <w:pPr/>
      <w:r>
        <w:t>Day 58: Simulate a bank system with deposit and withdraw functionality. (Modify or expand this task for more complexity.)</w:t>
      </w:r>
    </w:p>
    <w:p>
      <w:pPr>
        <w:pStyle w:val="Heading2"/>
      </w:pPr>
      <w:r>
        <w:t>Day 59</w:t>
      </w:r>
    </w:p>
    <w:p>
      <w:pPr/>
      <w:r>
        <w:t>Day 59: Create a grading system that assigns letter grades based on average. (Modify or expand this task for more complexity.)</w:t>
      </w:r>
    </w:p>
    <w:p>
      <w:pPr>
        <w:pStyle w:val="Heading2"/>
      </w:pPr>
      <w:r>
        <w:t>Day 60</w:t>
      </w:r>
    </w:p>
    <w:p>
      <w:pPr/>
      <w:r>
        <w:t>Day 60: Display a calendar for the current month using DateTime. (Modify or expand this task for more complexity.)</w:t>
      </w:r>
    </w:p>
    <w:p>
      <w:pPr>
        <w:pStyle w:val="Heading2"/>
      </w:pPr>
      <w:r>
        <w:t>Day 61</w:t>
      </w:r>
    </w:p>
    <w:p>
      <w:pPr/>
      <w:r>
        <w:t>Day 61: Create a C# program that displays 'Hello, World!'. (Modify or expand this task for more complexity.)</w:t>
      </w:r>
    </w:p>
    <w:p>
      <w:pPr>
        <w:pStyle w:val="Heading2"/>
      </w:pPr>
      <w:r>
        <w:t>Day 62</w:t>
      </w:r>
    </w:p>
    <w:p>
      <w:pPr/>
      <w:r>
        <w:t>Day 62: Write a program that asks the user to input their name and then greets them by name. (Modify or expand this task for more complexity.)</w:t>
      </w:r>
    </w:p>
    <w:p>
      <w:pPr>
        <w:pStyle w:val="Heading2"/>
      </w:pPr>
      <w:r>
        <w:t>Day 63</w:t>
      </w:r>
    </w:p>
    <w:p>
      <w:pPr/>
      <w:r>
        <w:t>Day 63: Create a program that checks whether a number is even or odd. (Modify or expand this task for more complexity.)</w:t>
      </w:r>
    </w:p>
    <w:p>
      <w:pPr>
        <w:pStyle w:val="Heading2"/>
      </w:pPr>
      <w:r>
        <w:t>Day 64</w:t>
      </w:r>
    </w:p>
    <w:p>
      <w:pPr/>
      <w:r>
        <w:t>Day 64: Write a program that determines the largest of three user-input numbers. (Modify or expand this task for more complexity.)</w:t>
      </w:r>
    </w:p>
    <w:p>
      <w:pPr>
        <w:pStyle w:val="Heading2"/>
      </w:pPr>
      <w:r>
        <w:t>Day 65</w:t>
      </w:r>
    </w:p>
    <w:p>
      <w:pPr/>
      <w:r>
        <w:t>Day 65: Create a simple calculator that performs basic arithmetic operations. (Modify or expand this task for more complexity.)</w:t>
      </w:r>
    </w:p>
    <w:p>
      <w:pPr>
        <w:pStyle w:val="Heading2"/>
      </w:pPr>
      <w:r>
        <w:t>Day 66</w:t>
      </w:r>
    </w:p>
    <w:p>
      <w:pPr/>
      <w:r>
        <w:t>Day 66: Write a program that prints numbers from 1 to 100 using a loop. (Modify or expand this task for more complexity.)</w:t>
      </w:r>
    </w:p>
    <w:p>
      <w:pPr>
        <w:pStyle w:val="Heading2"/>
      </w:pPr>
      <w:r>
        <w:t>Day 67</w:t>
      </w:r>
    </w:p>
    <w:p>
      <w:pPr/>
      <w:r>
        <w:t>Day 67: Count the number of vowels in a string input by the user. (Modify or expand this task for more complexity.)</w:t>
      </w:r>
    </w:p>
    <w:p>
      <w:pPr>
        <w:pStyle w:val="Heading2"/>
      </w:pPr>
      <w:r>
        <w:t>Day 68</w:t>
      </w:r>
    </w:p>
    <w:p>
      <w:pPr/>
      <w:r>
        <w:t>Day 68: Check if a given word is a palindrome. (Modify or expand this task for more complexity.)</w:t>
      </w:r>
    </w:p>
    <w:p>
      <w:pPr>
        <w:pStyle w:val="Heading2"/>
      </w:pPr>
      <w:r>
        <w:t>Day 69</w:t>
      </w:r>
    </w:p>
    <w:p>
      <w:pPr/>
      <w:r>
        <w:t>Day 69: Store names in an array and search for a specific name. (Modify or expand this task for more complexity.)</w:t>
      </w:r>
    </w:p>
    <w:p>
      <w:pPr>
        <w:pStyle w:val="Heading2"/>
      </w:pPr>
      <w:r>
        <w:t>Day 70</w:t>
      </w:r>
    </w:p>
    <w:p>
      <w:pPr/>
      <w:r>
        <w:t>Day 70: Display the multiplication table of a number entered by the user. (Modify or expand this task for more complexity.)</w:t>
      </w:r>
    </w:p>
    <w:p>
      <w:pPr>
        <w:pStyle w:val="Heading2"/>
      </w:pPr>
      <w:r>
        <w:t>Day 71</w:t>
      </w:r>
    </w:p>
    <w:p>
      <w:pPr/>
      <w:r>
        <w:t>Day 71: Sum all elements in an integer array. (Modify or expand this task for more complexity.)</w:t>
      </w:r>
    </w:p>
    <w:p>
      <w:pPr>
        <w:pStyle w:val="Heading2"/>
      </w:pPr>
      <w:r>
        <w:t>Day 72</w:t>
      </w:r>
    </w:p>
    <w:p>
      <w:pPr/>
      <w:r>
        <w:t>Day 72: Find the maximum and minimum values in an array. (Modify or expand this task for more complexity.)</w:t>
      </w:r>
    </w:p>
    <w:p>
      <w:pPr>
        <w:pStyle w:val="Heading2"/>
      </w:pPr>
      <w:r>
        <w:t>Day 73</w:t>
      </w:r>
    </w:p>
    <w:p>
      <w:pPr/>
      <w:r>
        <w:t>Day 73: Sort an array in ascending order. (Modify or expand this task for more complexity.)</w:t>
      </w:r>
    </w:p>
    <w:p>
      <w:pPr>
        <w:pStyle w:val="Heading2"/>
      </w:pPr>
      <w:r>
        <w:t>Day 74</w:t>
      </w:r>
    </w:p>
    <w:p>
      <w:pPr/>
      <w:r>
        <w:t>Day 74: Find duplicate elements in an array. (Modify or expand this task for more complexity.)</w:t>
      </w:r>
    </w:p>
    <w:p>
      <w:pPr>
        <w:pStyle w:val="Heading2"/>
      </w:pPr>
      <w:r>
        <w:t>Day 75</w:t>
      </w:r>
    </w:p>
    <w:p>
      <w:pPr/>
      <w:r>
        <w:t>Day 75: Use a 2D array to store student names and grades. (Modify or expand this task for more complexity.)</w:t>
      </w:r>
    </w:p>
    <w:p>
      <w:pPr>
        <w:pStyle w:val="Heading2"/>
      </w:pPr>
      <w:r>
        <w:t>Day 76</w:t>
      </w:r>
    </w:p>
    <w:p>
      <w:pPr/>
      <w:r>
        <w:t>Day 76: Compute the average grade of 5 students using a 2D array. (Modify or expand this task for more complexity.)</w:t>
      </w:r>
    </w:p>
    <w:p>
      <w:pPr>
        <w:pStyle w:val="Heading2"/>
      </w:pPr>
      <w:r>
        <w:t>Day 77</w:t>
      </w:r>
    </w:p>
    <w:p>
      <w:pPr/>
      <w:r>
        <w:t>Day 77: Create a menu system to add, display, and search records. (Modify or expand this task for more complexity.)</w:t>
      </w:r>
    </w:p>
    <w:p>
      <w:pPr>
        <w:pStyle w:val="Heading2"/>
      </w:pPr>
      <w:r>
        <w:t>Day 78</w:t>
      </w:r>
    </w:p>
    <w:p>
      <w:pPr/>
      <w:r>
        <w:t>Day 78: Count the frequency of each character in a string. (Modify or expand this task for more complexity.)</w:t>
      </w:r>
    </w:p>
    <w:p>
      <w:pPr>
        <w:pStyle w:val="Heading2"/>
      </w:pPr>
      <w:r>
        <w:t>Day 79</w:t>
      </w:r>
    </w:p>
    <w:p>
      <w:pPr/>
      <w:r>
        <w:t>Day 79: Reverse a string entered by the user. (Modify or expand this task for more complexity.)</w:t>
      </w:r>
    </w:p>
    <w:p>
      <w:pPr>
        <w:pStyle w:val="Heading2"/>
      </w:pPr>
      <w:r>
        <w:t>Day 80</w:t>
      </w:r>
    </w:p>
    <w:p>
      <w:pPr/>
      <w:r>
        <w:t>Day 80: Simulate a login system with stored usernames and passwords. (Modify or expand this task for more complexity.)</w:t>
      </w:r>
    </w:p>
    <w:p>
      <w:pPr>
        <w:pStyle w:val="Heading2"/>
      </w:pPr>
      <w:r>
        <w:t>Day 81</w:t>
      </w:r>
    </w:p>
    <w:p>
      <w:pPr/>
      <w:r>
        <w:t>Day 81: Implement a class called 'Employee' with basic fields. (Modify or expand this task for more complexity.)</w:t>
      </w:r>
    </w:p>
    <w:p>
      <w:pPr>
        <w:pStyle w:val="Heading2"/>
      </w:pPr>
      <w:r>
        <w:t>Day 82</w:t>
      </w:r>
    </w:p>
    <w:p>
      <w:pPr/>
      <w:r>
        <w:t>Day 82: Use inheritance to create a subclass 'Manager' from 'Employee'. (Modify or expand this task for more complexity.)</w:t>
      </w:r>
    </w:p>
    <w:p>
      <w:pPr>
        <w:pStyle w:val="Heading2"/>
      </w:pPr>
      <w:r>
        <w:t>Day 83</w:t>
      </w:r>
    </w:p>
    <w:p>
      <w:pPr/>
      <w:r>
        <w:t>Day 83: Read and write data to a text file. (Modify or expand this task for more complexity.)</w:t>
      </w:r>
    </w:p>
    <w:p>
      <w:pPr>
        <w:pStyle w:val="Heading2"/>
      </w:pPr>
      <w:r>
        <w:t>Day 84</w:t>
      </w:r>
    </w:p>
    <w:p>
      <w:pPr/>
      <w:r>
        <w:t>Day 84: Handle exceptions like division by zero and invalid input. (Modify or expand this task for more complexity.)</w:t>
      </w:r>
    </w:p>
    <w:p>
      <w:pPr>
        <w:pStyle w:val="Heading2"/>
      </w:pPr>
      <w:r>
        <w:t>Day 85</w:t>
      </w:r>
    </w:p>
    <w:p>
      <w:pPr/>
      <w:r>
        <w:t>Day 85: Generate and store random numbers in a list. (Modify or expand this task for more complexity.)</w:t>
      </w:r>
    </w:p>
    <w:p>
      <w:pPr>
        <w:pStyle w:val="Heading2"/>
      </w:pPr>
      <w:r>
        <w:t>Day 86</w:t>
      </w:r>
    </w:p>
    <w:p>
      <w:pPr/>
      <w:r>
        <w:t>Day 86: Use a Dictionary to store and retrieve values by key. (Modify or expand this task for more complexity.)</w:t>
      </w:r>
    </w:p>
    <w:p>
      <w:pPr>
        <w:pStyle w:val="Heading2"/>
      </w:pPr>
      <w:r>
        <w:t>Day 87</w:t>
      </w:r>
    </w:p>
    <w:p>
      <w:pPr/>
      <w:r>
        <w:t>Day 87: Calculate the factorial of a number using recursion. (Modify or expand this task for more complexity.)</w:t>
      </w:r>
    </w:p>
    <w:p>
      <w:pPr>
        <w:pStyle w:val="Heading2"/>
      </w:pPr>
      <w:r>
        <w:t>Day 88</w:t>
      </w:r>
    </w:p>
    <w:p>
      <w:pPr/>
      <w:r>
        <w:t>Day 88: Simulate a bank system with deposit and withdraw functionality. (Modify or expand this task for more complexity.)</w:t>
      </w:r>
    </w:p>
    <w:p>
      <w:pPr>
        <w:pStyle w:val="Heading2"/>
      </w:pPr>
      <w:r>
        <w:t>Day 89</w:t>
      </w:r>
    </w:p>
    <w:p>
      <w:pPr/>
      <w:r>
        <w:t>Day 89: Create a grading system that assigns letter grades based on average. (Modify or expand this task for more complexity.)</w:t>
      </w:r>
    </w:p>
    <w:p>
      <w:pPr>
        <w:pStyle w:val="Heading2"/>
      </w:pPr>
      <w:r>
        <w:t>Day 90</w:t>
      </w:r>
    </w:p>
    <w:p>
      <w:pPr/>
      <w:r>
        <w:t>Day 90: Display a calendar for the current month using DateTime. (Modify or expand this task for more complexity.)</w:t>
      </w:r>
    </w:p>
    <w:p>
      <w:pPr>
        <w:pStyle w:val="Heading2"/>
      </w:pPr>
      <w:r>
        <w:t>Day 91</w:t>
      </w:r>
    </w:p>
    <w:p>
      <w:pPr/>
      <w:r>
        <w:t>Day 91: Create a C# program that displays 'Hello, World!'. (Modify or expand this task for more complexity.)</w:t>
      </w:r>
    </w:p>
    <w:p>
      <w:pPr>
        <w:pStyle w:val="Heading2"/>
      </w:pPr>
      <w:r>
        <w:t>Day 92</w:t>
      </w:r>
    </w:p>
    <w:p>
      <w:pPr/>
      <w:r>
        <w:t>Day 92: Write a program that asks the user to input their name and then greets them by name. (Modify or expand this task for more complexity.)</w:t>
      </w:r>
    </w:p>
    <w:p>
      <w:pPr>
        <w:pStyle w:val="Heading2"/>
      </w:pPr>
      <w:r>
        <w:t>Day 93</w:t>
      </w:r>
    </w:p>
    <w:p>
      <w:pPr/>
      <w:r>
        <w:t>Day 93: Create a program that checks whether a number is even or odd. (Modify or expand this task for more complexity.)</w:t>
      </w:r>
    </w:p>
    <w:p>
      <w:pPr>
        <w:pStyle w:val="Heading2"/>
      </w:pPr>
      <w:r>
        <w:t>Day 94</w:t>
      </w:r>
    </w:p>
    <w:p>
      <w:pPr/>
      <w:r>
        <w:t>Day 94: Write a program that determines the largest of three user-input numbers. (Modify or expand this task for more complexity.)</w:t>
      </w:r>
    </w:p>
    <w:p>
      <w:pPr>
        <w:pStyle w:val="Heading2"/>
      </w:pPr>
      <w:r>
        <w:t>Day 95</w:t>
      </w:r>
    </w:p>
    <w:p>
      <w:pPr/>
      <w:r>
        <w:t>Day 95: Create a simple calculator that performs basic arithmetic operations. (Modify or expand this task for more complexity.)</w:t>
      </w:r>
    </w:p>
    <w:p>
      <w:pPr>
        <w:pStyle w:val="Heading2"/>
      </w:pPr>
      <w:r>
        <w:t>Day 96</w:t>
      </w:r>
    </w:p>
    <w:p>
      <w:pPr/>
      <w:r>
        <w:t>Day 96: Write a program that prints numbers from 1 to 100 using a loop. (Modify or expand this task for more complexity.)</w:t>
      </w:r>
    </w:p>
    <w:p>
      <w:pPr>
        <w:pStyle w:val="Heading2"/>
      </w:pPr>
      <w:r>
        <w:t>Day 97</w:t>
      </w:r>
    </w:p>
    <w:p>
      <w:pPr/>
      <w:r>
        <w:t>Day 97: Count the number of vowels in a string input by the user. (Modify or expand this task for more complexity.)</w:t>
      </w:r>
    </w:p>
    <w:p>
      <w:pPr>
        <w:pStyle w:val="Heading2"/>
      </w:pPr>
      <w:r>
        <w:t>Day 98</w:t>
      </w:r>
    </w:p>
    <w:p>
      <w:pPr/>
      <w:r>
        <w:t>Day 98: Check if a given word is a palindrome. (Modify or expand this task for more complexity.)</w:t>
      </w:r>
    </w:p>
    <w:p>
      <w:pPr>
        <w:pStyle w:val="Heading2"/>
      </w:pPr>
      <w:r>
        <w:t>Day 99</w:t>
      </w:r>
    </w:p>
    <w:p>
      <w:pPr/>
      <w:r>
        <w:t>Day 99: Store names in an array and search for a specific name. (Modify or expand this task for more complexity.)</w:t>
      </w:r>
    </w:p>
    <w:p>
      <w:pPr>
        <w:pStyle w:val="Heading2"/>
      </w:pPr>
      <w:r>
        <w:t>Day 100</w:t>
      </w:r>
    </w:p>
    <w:p>
      <w:pPr/>
      <w:r>
        <w:t>Day 100: Display the multiplication table of a number entered by the user. (Modify or expand this task for more complexity.)</w:t>
      </w:r>
    </w:p>
    <w:p>
      <w:pPr>
        <w:pStyle w:val="Heading2"/>
      </w:pPr>
      <w:r>
        <w:t>Day 101</w:t>
      </w:r>
    </w:p>
    <w:p>
      <w:pPr/>
      <w:r>
        <w:t>Day 101: Sum all elements in an integer array. (Modify or expand this task for more complexity.)</w:t>
      </w:r>
    </w:p>
    <w:p>
      <w:pPr>
        <w:pStyle w:val="Heading2"/>
      </w:pPr>
      <w:r>
        <w:t>Day 102</w:t>
      </w:r>
    </w:p>
    <w:p>
      <w:pPr/>
      <w:r>
        <w:t>Day 102: Find the maximum and minimum values in an array. (Modify or expand this task for more complexity.)</w:t>
      </w:r>
    </w:p>
    <w:p>
      <w:pPr>
        <w:pStyle w:val="Heading2"/>
      </w:pPr>
      <w:r>
        <w:t>Day 103</w:t>
      </w:r>
    </w:p>
    <w:p>
      <w:pPr/>
      <w:r>
        <w:t>Day 103: Sort an array in ascending order. (Modify or expand this task for more complexity.)</w:t>
      </w:r>
    </w:p>
    <w:p>
      <w:pPr>
        <w:pStyle w:val="Heading2"/>
      </w:pPr>
      <w:r>
        <w:t>Day 104</w:t>
      </w:r>
    </w:p>
    <w:p>
      <w:pPr/>
      <w:r>
        <w:t>Day 104: Find duplicate elements in an array. (Modify or expand this task for more complexity.)</w:t>
      </w:r>
    </w:p>
    <w:p>
      <w:pPr>
        <w:pStyle w:val="Heading2"/>
      </w:pPr>
      <w:r>
        <w:t>Day 105</w:t>
      </w:r>
    </w:p>
    <w:p>
      <w:pPr/>
      <w:r>
        <w:t>Day 105: Use a 2D array to store student names and grades. (Modify or expand this task for more complexity.)</w:t>
      </w:r>
    </w:p>
    <w:p>
      <w:pPr>
        <w:pStyle w:val="Heading2"/>
      </w:pPr>
      <w:r>
        <w:t>Day 106</w:t>
      </w:r>
    </w:p>
    <w:p>
      <w:pPr/>
      <w:r>
        <w:t>Day 106: Compute the average grade of 5 students using a 2D array. (Modify or expand this task for more complexity.)</w:t>
      </w:r>
    </w:p>
    <w:p>
      <w:pPr>
        <w:pStyle w:val="Heading2"/>
      </w:pPr>
      <w:r>
        <w:t>Day 107</w:t>
      </w:r>
    </w:p>
    <w:p>
      <w:pPr/>
      <w:r>
        <w:t>Day 107: Create a menu system to add, display, and search records. (Modify or expand this task for more complexity.)</w:t>
      </w:r>
    </w:p>
    <w:p>
      <w:pPr>
        <w:pStyle w:val="Heading2"/>
      </w:pPr>
      <w:r>
        <w:t>Day 108</w:t>
      </w:r>
    </w:p>
    <w:p>
      <w:pPr/>
      <w:r>
        <w:t>Day 108: Count the frequency of each character in a string. (Modify or expand this task for more complexity.)</w:t>
      </w:r>
    </w:p>
    <w:p>
      <w:pPr>
        <w:pStyle w:val="Heading2"/>
      </w:pPr>
      <w:r>
        <w:t>Day 109</w:t>
      </w:r>
    </w:p>
    <w:p>
      <w:pPr/>
      <w:r>
        <w:t>Day 109: Reverse a string entered by the user. (Modify or expand this task for more complexity.)</w:t>
      </w:r>
    </w:p>
    <w:p>
      <w:pPr>
        <w:pStyle w:val="Heading2"/>
      </w:pPr>
      <w:r>
        <w:t>Day 110</w:t>
      </w:r>
    </w:p>
    <w:p>
      <w:pPr/>
      <w:r>
        <w:t>Day 110: Simulate a login system with stored usernames and passwords. (Modify or expand this task for more complexity.)</w:t>
      </w:r>
    </w:p>
    <w:p>
      <w:pPr>
        <w:pStyle w:val="Heading2"/>
      </w:pPr>
      <w:r>
        <w:t>Day 111</w:t>
      </w:r>
    </w:p>
    <w:p>
      <w:pPr/>
      <w:r>
        <w:t>Day 111: Implement a class called 'Employee' with basic fields. (Modify or expand this task for more complexity.)</w:t>
      </w:r>
    </w:p>
    <w:p>
      <w:pPr>
        <w:pStyle w:val="Heading2"/>
      </w:pPr>
      <w:r>
        <w:t>Day 112</w:t>
      </w:r>
    </w:p>
    <w:p>
      <w:pPr/>
      <w:r>
        <w:t>Day 112: Use inheritance to create a subclass 'Manager' from 'Employee'. (Modify or expand this task for more complexity.)</w:t>
      </w:r>
    </w:p>
    <w:p>
      <w:pPr>
        <w:pStyle w:val="Heading2"/>
      </w:pPr>
      <w:r>
        <w:t>Day 113</w:t>
      </w:r>
    </w:p>
    <w:p>
      <w:pPr/>
      <w:r>
        <w:t>Day 113: Read and write data to a text file. (Modify or expand this task for more complexity.)</w:t>
      </w:r>
    </w:p>
    <w:p>
      <w:pPr>
        <w:pStyle w:val="Heading2"/>
      </w:pPr>
      <w:r>
        <w:t>Day 114</w:t>
      </w:r>
    </w:p>
    <w:p>
      <w:pPr/>
      <w:r>
        <w:t>Day 114: Handle exceptions like division by zero and invalid input. (Modify or expand this task for more complexity.)</w:t>
      </w:r>
    </w:p>
    <w:p>
      <w:pPr>
        <w:pStyle w:val="Heading2"/>
      </w:pPr>
      <w:r>
        <w:t>Day 115</w:t>
      </w:r>
    </w:p>
    <w:p>
      <w:pPr/>
      <w:r>
        <w:t>Day 115: Generate and store random numbers in a list. (Modify or expand this task for more complexity.)</w:t>
      </w:r>
    </w:p>
    <w:p>
      <w:pPr>
        <w:pStyle w:val="Heading2"/>
      </w:pPr>
      <w:r>
        <w:t>Day 116</w:t>
      </w:r>
    </w:p>
    <w:p>
      <w:pPr/>
      <w:r>
        <w:t>Day 116: Use a Dictionary to store and retrieve values by key. (Modify or expand this task for more complexity.)</w:t>
      </w:r>
    </w:p>
    <w:p>
      <w:pPr>
        <w:pStyle w:val="Heading2"/>
      </w:pPr>
      <w:r>
        <w:t>Day 117</w:t>
      </w:r>
    </w:p>
    <w:p>
      <w:pPr/>
      <w:r>
        <w:t>Day 117: Calculate the factorial of a number using recursion. (Modify or expand this task for more complexity.)</w:t>
      </w:r>
    </w:p>
    <w:p>
      <w:pPr>
        <w:pStyle w:val="Heading2"/>
      </w:pPr>
      <w:r>
        <w:t>Day 118</w:t>
      </w:r>
    </w:p>
    <w:p>
      <w:pPr/>
      <w:r>
        <w:t>Day 118: Simulate a bank system with deposit and withdraw functionality. (Modify or expand this task for more complexity.)</w:t>
      </w:r>
    </w:p>
    <w:p>
      <w:pPr>
        <w:pStyle w:val="Heading2"/>
      </w:pPr>
      <w:r>
        <w:t>Day 119</w:t>
      </w:r>
    </w:p>
    <w:p>
      <w:pPr/>
      <w:r>
        <w:t>Day 119: Create a grading system that assigns letter grades based on average. (Modify or expand this task for more complexity.)</w:t>
      </w:r>
    </w:p>
    <w:p>
      <w:pPr>
        <w:pStyle w:val="Heading2"/>
      </w:pPr>
      <w:r>
        <w:t>Day 120</w:t>
      </w:r>
    </w:p>
    <w:p>
      <w:pPr/>
      <w:r>
        <w:t>Day 120: Display a calendar for the current month using DateTime. (Modify or expand this task for more complexity.)</w:t>
      </w:r>
    </w:p>
    <w:p>
      <w:pPr>
        <w:pStyle w:val="Heading2"/>
      </w:pPr>
      <w:r>
        <w:t>Day 121</w:t>
      </w:r>
    </w:p>
    <w:p>
      <w:pPr/>
      <w:r>
        <w:t>Day 121: Create a C# program that displays 'Hello, World!'. (Modify or expand this task for more complexity.)</w:t>
      </w:r>
    </w:p>
    <w:p>
      <w:pPr>
        <w:pStyle w:val="Heading2"/>
      </w:pPr>
      <w:r>
        <w:t>Day 122</w:t>
      </w:r>
    </w:p>
    <w:p>
      <w:pPr/>
      <w:r>
        <w:t>Day 122: Write a program that asks the user to input their name and then greets them by name. (Modify or expand this task for more complexity.)</w:t>
      </w:r>
    </w:p>
    <w:p>
      <w:pPr>
        <w:pStyle w:val="Heading2"/>
      </w:pPr>
      <w:r>
        <w:t>Day 123</w:t>
      </w:r>
    </w:p>
    <w:p>
      <w:pPr/>
      <w:r>
        <w:t>Day 123: Create a program that checks whether a number is even or odd. (Modify or expand this task for more complexity.)</w:t>
      </w:r>
    </w:p>
    <w:p>
      <w:pPr>
        <w:pStyle w:val="Heading2"/>
      </w:pPr>
      <w:r>
        <w:t>Day 124</w:t>
      </w:r>
    </w:p>
    <w:p>
      <w:pPr/>
      <w:r>
        <w:t>Day 124: Write a program that determines the largest of three user-input numbers. (Modify or expand this task for more complexity.)</w:t>
      </w:r>
    </w:p>
    <w:p>
      <w:pPr>
        <w:pStyle w:val="Heading2"/>
      </w:pPr>
      <w:r>
        <w:t>Day 125</w:t>
      </w:r>
    </w:p>
    <w:p>
      <w:pPr/>
      <w:r>
        <w:t>Day 125: Create a simple calculator that performs basic arithmetic operations. (Modify or expand this task for more complexity.)</w:t>
      </w:r>
    </w:p>
    <w:p>
      <w:pPr>
        <w:pStyle w:val="Heading2"/>
      </w:pPr>
      <w:r>
        <w:t>Day 126</w:t>
      </w:r>
    </w:p>
    <w:p>
      <w:pPr/>
      <w:r>
        <w:t>Day 126: Write a program that prints numbers from 1 to 100 using a loop. (Modify or expand this task for more complexity.)</w:t>
      </w:r>
    </w:p>
    <w:p>
      <w:pPr>
        <w:pStyle w:val="Heading2"/>
      </w:pPr>
      <w:r>
        <w:t>Day 127</w:t>
      </w:r>
    </w:p>
    <w:p>
      <w:pPr/>
      <w:r>
        <w:t>Day 127: Count the number of vowels in a string input by the user. (Modify or expand this task for more complexity.)</w:t>
      </w:r>
    </w:p>
    <w:p>
      <w:pPr>
        <w:pStyle w:val="Heading2"/>
      </w:pPr>
      <w:r>
        <w:t>Day 128</w:t>
      </w:r>
    </w:p>
    <w:p>
      <w:pPr/>
      <w:r>
        <w:t>Day 128: Check if a given word is a palindrome. (Modify or expand this task for more complexity.)</w:t>
      </w:r>
    </w:p>
    <w:p>
      <w:pPr>
        <w:pStyle w:val="Heading2"/>
      </w:pPr>
      <w:r>
        <w:t>Day 129</w:t>
      </w:r>
    </w:p>
    <w:p>
      <w:pPr/>
      <w:r>
        <w:t>Day 129: Store names in an array and search for a specific name. (Modify or expand this task for more complexity.)</w:t>
      </w:r>
    </w:p>
    <w:p>
      <w:pPr>
        <w:pStyle w:val="Heading2"/>
      </w:pPr>
      <w:r>
        <w:t>Day 130</w:t>
      </w:r>
    </w:p>
    <w:p>
      <w:pPr/>
      <w:r>
        <w:t>Day 130: Display the multiplication table of a number entered by the user. (Modify or expand this task for more complexity.)</w:t>
      </w:r>
    </w:p>
    <w:p>
      <w:pPr>
        <w:pStyle w:val="Heading2"/>
      </w:pPr>
      <w:r>
        <w:t>Day 131</w:t>
      </w:r>
    </w:p>
    <w:p>
      <w:pPr/>
      <w:r>
        <w:t>Day 131: Sum all elements in an integer array. (Modify or expand this task for more complexity.)</w:t>
      </w:r>
    </w:p>
    <w:p>
      <w:pPr>
        <w:pStyle w:val="Heading2"/>
      </w:pPr>
      <w:r>
        <w:t>Day 132</w:t>
      </w:r>
    </w:p>
    <w:p>
      <w:pPr/>
      <w:r>
        <w:t>Day 132: Find the maximum and minimum values in an array. (Modify or expand this task for more complexity.)</w:t>
      </w:r>
    </w:p>
    <w:p>
      <w:pPr>
        <w:pStyle w:val="Heading2"/>
      </w:pPr>
      <w:r>
        <w:t>Day 133</w:t>
      </w:r>
    </w:p>
    <w:p>
      <w:pPr/>
      <w:r>
        <w:t>Day 133: Sort an array in ascending order. (Modify or expand this task for more complexity.)</w:t>
      </w:r>
    </w:p>
    <w:p>
      <w:pPr>
        <w:pStyle w:val="Heading2"/>
      </w:pPr>
      <w:r>
        <w:t>Day 134</w:t>
      </w:r>
    </w:p>
    <w:p>
      <w:pPr/>
      <w:r>
        <w:t>Day 134: Find duplicate elements in an array. (Modify or expand this task for more complexity.)</w:t>
      </w:r>
    </w:p>
    <w:p>
      <w:pPr>
        <w:pStyle w:val="Heading2"/>
      </w:pPr>
      <w:r>
        <w:t>Day 135</w:t>
      </w:r>
    </w:p>
    <w:p>
      <w:pPr/>
      <w:r>
        <w:t>Day 135: Use a 2D array to store student names and grades. (Modify or expand this task for more complexity.)</w:t>
      </w:r>
    </w:p>
    <w:p>
      <w:pPr>
        <w:pStyle w:val="Heading2"/>
      </w:pPr>
      <w:r>
        <w:t>Day 136</w:t>
      </w:r>
    </w:p>
    <w:p>
      <w:pPr/>
      <w:r>
        <w:t>Day 136: Compute the average grade of 5 students using a 2D array. (Modify or expand this task for more complexity.)</w:t>
      </w:r>
    </w:p>
    <w:p>
      <w:pPr>
        <w:pStyle w:val="Heading2"/>
      </w:pPr>
      <w:r>
        <w:t>Day 137</w:t>
      </w:r>
    </w:p>
    <w:p>
      <w:pPr/>
      <w:r>
        <w:t>Day 137: Create a menu system to add, display, and search records. (Modify or expand this task for more complexity.)</w:t>
      </w:r>
    </w:p>
    <w:p>
      <w:pPr>
        <w:pStyle w:val="Heading2"/>
      </w:pPr>
      <w:r>
        <w:t>Day 138</w:t>
      </w:r>
    </w:p>
    <w:p>
      <w:pPr/>
      <w:r>
        <w:t>Day 138: Count the frequency of each character in a string. (Modify or expand this task for more complexity.)</w:t>
      </w:r>
    </w:p>
    <w:p>
      <w:pPr>
        <w:pStyle w:val="Heading2"/>
      </w:pPr>
      <w:r>
        <w:t>Day 139</w:t>
      </w:r>
    </w:p>
    <w:p>
      <w:pPr/>
      <w:r>
        <w:t>Day 139: Reverse a string entered by the user. (Modify or expand this task for more complexity.)</w:t>
      </w:r>
    </w:p>
    <w:p>
      <w:pPr>
        <w:pStyle w:val="Heading2"/>
      </w:pPr>
      <w:r>
        <w:t>Day 140</w:t>
      </w:r>
    </w:p>
    <w:p>
      <w:pPr/>
      <w:r>
        <w:t>Day 140: Simulate a login system with stored usernames and passwords. (Modify or expand this task for more complexity.)</w:t>
      </w:r>
    </w:p>
    <w:p>
      <w:pPr>
        <w:pStyle w:val="Heading2"/>
      </w:pPr>
      <w:r>
        <w:t>Day 141</w:t>
      </w:r>
    </w:p>
    <w:p>
      <w:pPr/>
      <w:r>
        <w:t>Day 141: Implement a class called 'Employee' with basic fields. (Modify or expand this task for more complexity.)</w:t>
      </w:r>
    </w:p>
    <w:p>
      <w:pPr>
        <w:pStyle w:val="Heading2"/>
      </w:pPr>
      <w:r>
        <w:t>Day 142</w:t>
      </w:r>
    </w:p>
    <w:p>
      <w:pPr/>
      <w:r>
        <w:t>Day 142: Use inheritance to create a subclass 'Manager' from 'Employee'. (Modify or expand this task for more complexity.)</w:t>
      </w:r>
    </w:p>
    <w:p>
      <w:pPr>
        <w:pStyle w:val="Heading2"/>
      </w:pPr>
      <w:r>
        <w:t>Day 143</w:t>
      </w:r>
    </w:p>
    <w:p>
      <w:pPr/>
      <w:r>
        <w:t>Day 143: Read and write data to a text file. (Modify or expand this task for more complexity.)</w:t>
      </w:r>
    </w:p>
    <w:p>
      <w:pPr>
        <w:pStyle w:val="Heading2"/>
      </w:pPr>
      <w:r>
        <w:t>Day 144</w:t>
      </w:r>
    </w:p>
    <w:p>
      <w:pPr/>
      <w:r>
        <w:t>Day 144: Handle exceptions like division by zero and invalid input. (Modify or expand this task for more complexity.)</w:t>
      </w:r>
    </w:p>
    <w:p>
      <w:pPr>
        <w:pStyle w:val="Heading2"/>
      </w:pPr>
      <w:r>
        <w:t>Day 145</w:t>
      </w:r>
    </w:p>
    <w:p>
      <w:pPr/>
      <w:r>
        <w:t>Day 145: Generate and store random numbers in a list. (Modify or expand this task for more complexity.)</w:t>
      </w:r>
    </w:p>
    <w:p>
      <w:pPr>
        <w:pStyle w:val="Heading2"/>
      </w:pPr>
      <w:r>
        <w:t>Day 146</w:t>
      </w:r>
    </w:p>
    <w:p>
      <w:pPr/>
      <w:r>
        <w:t>Day 146: Use a Dictionary to store and retrieve values by key. (Modify or expand this task for more complexity.)</w:t>
      </w:r>
    </w:p>
    <w:p>
      <w:pPr>
        <w:pStyle w:val="Heading2"/>
      </w:pPr>
      <w:r>
        <w:t>Day 147</w:t>
      </w:r>
    </w:p>
    <w:p>
      <w:pPr/>
      <w:r>
        <w:t>Day 147: Calculate the factorial of a number using recursion. (Modify or expand this task for more complexity.)</w:t>
      </w:r>
    </w:p>
    <w:p>
      <w:pPr>
        <w:pStyle w:val="Heading2"/>
      </w:pPr>
      <w:r>
        <w:t>Day 148</w:t>
      </w:r>
    </w:p>
    <w:p>
      <w:pPr/>
      <w:r>
        <w:t>Day 148: Simulate a bank system with deposit and withdraw functionality. (Modify or expand this task for more complexity.)</w:t>
      </w:r>
    </w:p>
    <w:p>
      <w:pPr>
        <w:pStyle w:val="Heading2"/>
      </w:pPr>
      <w:r>
        <w:t>Day 149</w:t>
      </w:r>
    </w:p>
    <w:p>
      <w:pPr/>
      <w:r>
        <w:t>Day 149: Create a grading system that assigns letter grades based on average. (Modify or expand this task for more complexity.)</w:t>
      </w:r>
    </w:p>
    <w:p>
      <w:pPr>
        <w:pStyle w:val="Heading2"/>
      </w:pPr>
      <w:r>
        <w:t>Day 150</w:t>
      </w:r>
    </w:p>
    <w:p>
      <w:pPr/>
      <w:r>
        <w:t>Day 150: Display a calendar for the current month using DateTime. (Modify or expand this task for more complexity.)</w:t>
      </w:r>
    </w:p>
    <w:p>
      <w:pPr>
        <w:pStyle w:val="Heading2"/>
      </w:pPr>
      <w:r>
        <w:t>Day 151</w:t>
      </w:r>
    </w:p>
    <w:p>
      <w:pPr/>
      <w:r>
        <w:t>Day 151: Create a C# program that displays 'Hello, World!'. (Modify or expand this task for more complexity.)</w:t>
      </w:r>
    </w:p>
    <w:p>
      <w:pPr>
        <w:pStyle w:val="Heading2"/>
      </w:pPr>
      <w:r>
        <w:t>Day 152</w:t>
      </w:r>
    </w:p>
    <w:p>
      <w:pPr/>
      <w:r>
        <w:t>Day 152: Write a program that asks the user to input their name and then greets them by name. (Modify or expand this task for more complexity.)</w:t>
      </w:r>
    </w:p>
    <w:p>
      <w:pPr>
        <w:pStyle w:val="Heading2"/>
      </w:pPr>
      <w:r>
        <w:t>Day 153</w:t>
      </w:r>
    </w:p>
    <w:p>
      <w:pPr/>
      <w:r>
        <w:t>Day 153: Create a program that checks whether a number is even or odd. (Modify or expand this task for more complexity.)</w:t>
      </w:r>
    </w:p>
    <w:p>
      <w:pPr>
        <w:pStyle w:val="Heading2"/>
      </w:pPr>
      <w:r>
        <w:t>Day 154</w:t>
      </w:r>
    </w:p>
    <w:p>
      <w:pPr/>
      <w:r>
        <w:t>Day 154: Write a program that determines the largest of three user-input numbers. (Modify or expand this task for more complexity.)</w:t>
      </w:r>
    </w:p>
    <w:p>
      <w:pPr>
        <w:pStyle w:val="Heading2"/>
      </w:pPr>
      <w:r>
        <w:t>Day 155</w:t>
      </w:r>
    </w:p>
    <w:p>
      <w:pPr/>
      <w:r>
        <w:t>Day 155: Create a simple calculator that performs basic arithmetic operations. (Modify or expand this task for more complexity.)</w:t>
      </w:r>
    </w:p>
    <w:p>
      <w:pPr>
        <w:pStyle w:val="Heading2"/>
      </w:pPr>
      <w:r>
        <w:t>Day 156</w:t>
      </w:r>
    </w:p>
    <w:p>
      <w:pPr/>
      <w:r>
        <w:t>Day 156: Write a program that prints numbers from 1 to 100 using a loop. (Modify or expand this task for more complexity.)</w:t>
      </w:r>
    </w:p>
    <w:p>
      <w:pPr>
        <w:pStyle w:val="Heading2"/>
      </w:pPr>
      <w:r>
        <w:t>Day 157</w:t>
      </w:r>
    </w:p>
    <w:p>
      <w:pPr/>
      <w:r>
        <w:t>Day 157: Count the number of vowels in a string input by the user. (Modify or expand this task for more complexity.)</w:t>
      </w:r>
    </w:p>
    <w:p>
      <w:pPr>
        <w:pStyle w:val="Heading2"/>
      </w:pPr>
      <w:r>
        <w:t>Day 158</w:t>
      </w:r>
    </w:p>
    <w:p>
      <w:pPr/>
      <w:r>
        <w:t>Day 158: Check if a given word is a palindrome. (Modify or expand this task for more complexity.)</w:t>
      </w:r>
    </w:p>
    <w:p>
      <w:pPr>
        <w:pStyle w:val="Heading2"/>
      </w:pPr>
      <w:r>
        <w:t>Day 159</w:t>
      </w:r>
    </w:p>
    <w:p>
      <w:pPr/>
      <w:r>
        <w:t>Day 159: Store names in an array and search for a specific name. (Modify or expand this task for more complexity.)</w:t>
      </w:r>
    </w:p>
    <w:p>
      <w:pPr>
        <w:pStyle w:val="Heading2"/>
      </w:pPr>
      <w:r>
        <w:t>Day 160</w:t>
      </w:r>
    </w:p>
    <w:p>
      <w:pPr/>
      <w:r>
        <w:t>Day 160: Display the multiplication table of a number entered by the user. (Modify or expand this task for more complexity.)</w:t>
      </w:r>
    </w:p>
    <w:p>
      <w:pPr>
        <w:pStyle w:val="Heading2"/>
      </w:pPr>
      <w:r>
        <w:t>Day 161</w:t>
      </w:r>
    </w:p>
    <w:p>
      <w:pPr/>
      <w:r>
        <w:t>Day 161: Sum all elements in an integer array. (Modify or expand this task for more complexity.)</w:t>
      </w:r>
    </w:p>
    <w:p>
      <w:pPr>
        <w:pStyle w:val="Heading2"/>
      </w:pPr>
      <w:r>
        <w:t>Day 162</w:t>
      </w:r>
    </w:p>
    <w:p>
      <w:pPr/>
      <w:r>
        <w:t>Day 162: Find the maximum and minimum values in an array. (Modify or expand this task for more complexity.)</w:t>
      </w:r>
    </w:p>
    <w:p>
      <w:pPr>
        <w:pStyle w:val="Heading2"/>
      </w:pPr>
      <w:r>
        <w:t>Day 163</w:t>
      </w:r>
    </w:p>
    <w:p>
      <w:pPr/>
      <w:r>
        <w:t>Day 163: Sort an array in ascending order. (Modify or expand this task for more complexity.)</w:t>
      </w:r>
    </w:p>
    <w:p>
      <w:pPr>
        <w:pStyle w:val="Heading2"/>
      </w:pPr>
      <w:r>
        <w:t>Day 164</w:t>
      </w:r>
    </w:p>
    <w:p>
      <w:pPr/>
      <w:r>
        <w:t>Day 164: Find duplicate elements in an array. (Modify or expand this task for more complexity.)</w:t>
      </w:r>
    </w:p>
    <w:p>
      <w:pPr>
        <w:pStyle w:val="Heading2"/>
      </w:pPr>
      <w:r>
        <w:t>Day 165</w:t>
      </w:r>
    </w:p>
    <w:p>
      <w:pPr/>
      <w:r>
        <w:t>Day 165: Use a 2D array to store student names and grades. (Modify or expand this task for more complexity.)</w:t>
      </w:r>
    </w:p>
    <w:p>
      <w:pPr>
        <w:pStyle w:val="Heading2"/>
      </w:pPr>
      <w:r>
        <w:t>Day 166</w:t>
      </w:r>
    </w:p>
    <w:p>
      <w:pPr/>
      <w:r>
        <w:t>Day 166: Compute the average grade of 5 students using a 2D array. (Modify or expand this task for more complexity.)</w:t>
      </w:r>
    </w:p>
    <w:p>
      <w:pPr>
        <w:pStyle w:val="Heading2"/>
      </w:pPr>
      <w:r>
        <w:t>Day 167</w:t>
      </w:r>
    </w:p>
    <w:p>
      <w:pPr/>
      <w:r>
        <w:t>Day 167: Create a menu system to add, display, and search records. (Modify or expand this task for more complexity.)</w:t>
      </w:r>
    </w:p>
    <w:p>
      <w:pPr>
        <w:pStyle w:val="Heading2"/>
      </w:pPr>
      <w:r>
        <w:t>Day 168</w:t>
      </w:r>
    </w:p>
    <w:p>
      <w:pPr/>
      <w:r>
        <w:t>Day 168: Count the frequency of each character in a string. (Modify or expand this task for more complexity.)</w:t>
      </w:r>
    </w:p>
    <w:p>
      <w:pPr>
        <w:pStyle w:val="Heading2"/>
      </w:pPr>
      <w:r>
        <w:t>Day 169</w:t>
      </w:r>
    </w:p>
    <w:p>
      <w:pPr/>
      <w:r>
        <w:t>Day 169: Reverse a string entered by the user. (Modify or expand this task for more complexity.)</w:t>
      </w:r>
    </w:p>
    <w:p>
      <w:pPr>
        <w:pStyle w:val="Heading2"/>
      </w:pPr>
      <w:r>
        <w:t>Day 170</w:t>
      </w:r>
    </w:p>
    <w:p>
      <w:pPr/>
      <w:r>
        <w:t>Day 170: Simulate a login system with stored usernames and passwords. (Modify or expand this task for more complexity.)</w:t>
      </w:r>
    </w:p>
    <w:p>
      <w:pPr>
        <w:pStyle w:val="Heading2"/>
      </w:pPr>
      <w:r>
        <w:t>Day 171</w:t>
      </w:r>
    </w:p>
    <w:p>
      <w:pPr/>
      <w:r>
        <w:t>Day 171: Implement a class called 'Employee' with basic fields. (Modify or expand this task for more complexity.)</w:t>
      </w:r>
    </w:p>
    <w:p>
      <w:pPr>
        <w:pStyle w:val="Heading2"/>
      </w:pPr>
      <w:r>
        <w:t>Day 172</w:t>
      </w:r>
    </w:p>
    <w:p>
      <w:pPr/>
      <w:r>
        <w:t>Day 172: Use inheritance to create a subclass 'Manager' from 'Employee'. (Modify or expand this task for more complexity.)</w:t>
      </w:r>
    </w:p>
    <w:p>
      <w:pPr>
        <w:pStyle w:val="Heading2"/>
      </w:pPr>
      <w:r>
        <w:t>Day 173</w:t>
      </w:r>
    </w:p>
    <w:p>
      <w:pPr/>
      <w:r>
        <w:t>Day 173: Read and write data to a text file. (Modify or expand this task for more complexity.)</w:t>
      </w:r>
    </w:p>
    <w:p>
      <w:pPr>
        <w:pStyle w:val="Heading2"/>
      </w:pPr>
      <w:r>
        <w:t>Day 174</w:t>
      </w:r>
    </w:p>
    <w:p>
      <w:pPr/>
      <w:r>
        <w:t>Day 174: Handle exceptions like division by zero and invalid input. (Modify or expand this task for more complexity.)</w:t>
      </w:r>
    </w:p>
    <w:p>
      <w:pPr>
        <w:pStyle w:val="Heading2"/>
      </w:pPr>
      <w:r>
        <w:t>Day 175</w:t>
      </w:r>
    </w:p>
    <w:p>
      <w:pPr/>
      <w:r>
        <w:t>Day 175: Generate and store random numbers in a list. (Modify or expand this task for more complexity.)</w:t>
      </w:r>
    </w:p>
    <w:p>
      <w:pPr>
        <w:pStyle w:val="Heading2"/>
      </w:pPr>
      <w:r>
        <w:t>Day 176</w:t>
      </w:r>
    </w:p>
    <w:p>
      <w:pPr/>
      <w:r>
        <w:t>Day 176: Use a Dictionary to store and retrieve values by key. (Modify or expand this task for more complexity.)</w:t>
      </w:r>
    </w:p>
    <w:p>
      <w:pPr>
        <w:pStyle w:val="Heading2"/>
      </w:pPr>
      <w:r>
        <w:t>Day 177</w:t>
      </w:r>
    </w:p>
    <w:p>
      <w:pPr/>
      <w:r>
        <w:t>Day 177: Calculate the factorial of a number using recursion. (Modify or expand this task for more complexity.)</w:t>
      </w:r>
    </w:p>
    <w:p>
      <w:pPr>
        <w:pStyle w:val="Heading2"/>
      </w:pPr>
      <w:r>
        <w:t>Day 178</w:t>
      </w:r>
    </w:p>
    <w:p>
      <w:pPr/>
      <w:r>
        <w:t>Day 178: Simulate a bank system with deposit and withdraw functionality. (Modify or expand this task for more complexity.)</w:t>
      </w:r>
    </w:p>
    <w:p>
      <w:pPr>
        <w:pStyle w:val="Heading2"/>
      </w:pPr>
      <w:r>
        <w:t>Day 179</w:t>
      </w:r>
    </w:p>
    <w:p>
      <w:pPr/>
      <w:r>
        <w:t>Day 179: Create a grading system that assigns letter grades based on average. (Modify or expand this task for more complexity.)</w:t>
      </w:r>
    </w:p>
    <w:p>
      <w:pPr>
        <w:pStyle w:val="Heading2"/>
      </w:pPr>
      <w:r>
        <w:t>Day 180</w:t>
      </w:r>
    </w:p>
    <w:p>
      <w:pPr/>
      <w:r>
        <w:t>Day 180: Display a calendar for the current month using DateTime. (Modify or expand this task for more complexity.)</w:t>
      </w:r>
    </w:p>
    <w:p>
      <w:pPr>
        <w:pStyle w:val="Heading2"/>
      </w:pPr>
      <w:r>
        <w:t>Day 181</w:t>
      </w:r>
    </w:p>
    <w:p>
      <w:pPr/>
      <w:r>
        <w:t>Day 181: Create a C# program that displays 'Hello, World!'. (Modify or expand this task for more complexity.)</w:t>
      </w:r>
    </w:p>
    <w:p>
      <w:pPr>
        <w:pStyle w:val="Heading2"/>
      </w:pPr>
      <w:r>
        <w:t>Day 182</w:t>
      </w:r>
    </w:p>
    <w:p>
      <w:pPr/>
      <w:r>
        <w:t>Day 182: Write a program that asks the user to input their name and then greets them by name. (Modify or expand this task for more complexity.)</w:t>
      </w:r>
    </w:p>
    <w:p>
      <w:pPr>
        <w:pStyle w:val="Heading2"/>
      </w:pPr>
      <w:r>
        <w:t>Day 183</w:t>
      </w:r>
    </w:p>
    <w:p>
      <w:pPr/>
      <w:r>
        <w:t>Day 183: Create a program that checks whether a number is even or odd. (Modify or expand this task for more complexity.)</w:t>
      </w:r>
    </w:p>
    <w:p>
      <w:pPr>
        <w:pStyle w:val="Heading2"/>
      </w:pPr>
      <w:r>
        <w:t>Day 184</w:t>
      </w:r>
    </w:p>
    <w:p>
      <w:pPr/>
      <w:r>
        <w:t>Day 184: Write a program that determines the largest of three user-input numbers. (Modify or expand this task for more complexity.)</w:t>
      </w:r>
    </w:p>
    <w:p>
      <w:pPr>
        <w:pStyle w:val="Heading2"/>
      </w:pPr>
      <w:r>
        <w:t>Day 185</w:t>
      </w:r>
    </w:p>
    <w:p>
      <w:pPr/>
      <w:r>
        <w:t>Day 185: Create a simple calculator that performs basic arithmetic operations. (Modify or expand this task for more complexity.)</w:t>
      </w:r>
    </w:p>
    <w:p>
      <w:pPr>
        <w:pStyle w:val="Heading2"/>
      </w:pPr>
      <w:r>
        <w:t>Day 186</w:t>
      </w:r>
    </w:p>
    <w:p>
      <w:pPr/>
      <w:r>
        <w:t>Day 186: Write a program that prints numbers from 1 to 100 using a loop. (Modify or expand this task for more complexity.)</w:t>
      </w:r>
    </w:p>
    <w:p>
      <w:pPr>
        <w:pStyle w:val="Heading2"/>
      </w:pPr>
      <w:r>
        <w:t>Day 187</w:t>
      </w:r>
    </w:p>
    <w:p>
      <w:pPr/>
      <w:r>
        <w:t>Day 187: Count the number of vowels in a string input by the user. (Modify or expand this task for more complexity.)</w:t>
      </w:r>
    </w:p>
    <w:p>
      <w:pPr>
        <w:pStyle w:val="Heading2"/>
      </w:pPr>
      <w:r>
        <w:t>Day 188</w:t>
      </w:r>
    </w:p>
    <w:p>
      <w:pPr/>
      <w:r>
        <w:t>Day 188: Check if a given word is a palindrome. (Modify or expand this task for more complexity.)</w:t>
      </w:r>
    </w:p>
    <w:p>
      <w:pPr>
        <w:pStyle w:val="Heading2"/>
      </w:pPr>
      <w:r>
        <w:t>Day 189</w:t>
      </w:r>
    </w:p>
    <w:p>
      <w:pPr/>
      <w:r>
        <w:t>Day 189: Store names in an array and search for a specific name. (Modify or expand this task for more complexity.)</w:t>
      </w:r>
    </w:p>
    <w:p>
      <w:pPr>
        <w:pStyle w:val="Heading2"/>
      </w:pPr>
      <w:r>
        <w:t>Day 190</w:t>
      </w:r>
    </w:p>
    <w:p>
      <w:pPr/>
      <w:r>
        <w:t>Day 190: Display the multiplication table of a number entered by the user. (Modify or expand this task for more complexity.)</w:t>
      </w:r>
    </w:p>
    <w:p>
      <w:pPr>
        <w:pStyle w:val="Heading2"/>
      </w:pPr>
      <w:r>
        <w:t>Day 191</w:t>
      </w:r>
    </w:p>
    <w:p>
      <w:pPr/>
      <w:r>
        <w:t>Day 191: Sum all elements in an integer array. (Modify or expand this task for more complexity.)</w:t>
      </w:r>
    </w:p>
    <w:p>
      <w:pPr>
        <w:pStyle w:val="Heading2"/>
      </w:pPr>
      <w:r>
        <w:t>Day 192</w:t>
      </w:r>
    </w:p>
    <w:p>
      <w:pPr/>
      <w:r>
        <w:t>Day 192: Find the maximum and minimum values in an array. (Modify or expand this task for more complexity.)</w:t>
      </w:r>
    </w:p>
    <w:p>
      <w:pPr>
        <w:pStyle w:val="Heading2"/>
      </w:pPr>
      <w:r>
        <w:t>Day 193</w:t>
      </w:r>
    </w:p>
    <w:p>
      <w:pPr/>
      <w:r>
        <w:t>Day 193: Sort an array in ascending order. (Modify or expand this task for more complexity.)</w:t>
      </w:r>
    </w:p>
    <w:p>
      <w:pPr>
        <w:pStyle w:val="Heading2"/>
      </w:pPr>
      <w:r>
        <w:t>Day 194</w:t>
      </w:r>
    </w:p>
    <w:p>
      <w:pPr/>
      <w:r>
        <w:t>Day 194: Find duplicate elements in an array. (Modify or expand this task for more complexity.)</w:t>
      </w:r>
    </w:p>
    <w:p>
      <w:pPr>
        <w:pStyle w:val="Heading2"/>
      </w:pPr>
      <w:r>
        <w:t>Day 195</w:t>
      </w:r>
    </w:p>
    <w:p>
      <w:pPr/>
      <w:r>
        <w:t>Day 195: Use a 2D array to store student names and grades. (Modify or expand this task for more complexity.)</w:t>
      </w:r>
    </w:p>
    <w:p>
      <w:pPr>
        <w:pStyle w:val="Heading2"/>
      </w:pPr>
      <w:r>
        <w:t>Day 196</w:t>
      </w:r>
    </w:p>
    <w:p>
      <w:pPr/>
      <w:r>
        <w:t>Day 196: Compute the average grade of 5 students using a 2D array. (Modify or expand this task for more complexity.)</w:t>
      </w:r>
    </w:p>
    <w:p>
      <w:pPr>
        <w:pStyle w:val="Heading2"/>
      </w:pPr>
      <w:r>
        <w:t>Day 197</w:t>
      </w:r>
    </w:p>
    <w:p>
      <w:pPr/>
      <w:r>
        <w:t>Day 197: Create a menu system to add, display, and search records. (Modify or expand this task for more complexity.)</w:t>
      </w:r>
    </w:p>
    <w:p>
      <w:pPr>
        <w:pStyle w:val="Heading2"/>
      </w:pPr>
      <w:r>
        <w:t>Day 198</w:t>
      </w:r>
    </w:p>
    <w:p>
      <w:pPr/>
      <w:r>
        <w:t>Day 198: Count the frequency of each character in a string. (Modify or expand this task for more complexity.)</w:t>
      </w:r>
    </w:p>
    <w:p>
      <w:pPr>
        <w:pStyle w:val="Heading2"/>
      </w:pPr>
      <w:r>
        <w:t>Day 199</w:t>
      </w:r>
    </w:p>
    <w:p>
      <w:pPr/>
      <w:r>
        <w:t>Day 199: Reverse a string entered by the user. (Modify or expand this task for more complexity.)</w:t>
      </w:r>
    </w:p>
    <w:p>
      <w:pPr>
        <w:pStyle w:val="Heading2"/>
      </w:pPr>
      <w:r>
        <w:t>Day 200</w:t>
      </w:r>
    </w:p>
    <w:p>
      <w:pPr/>
      <w:r>
        <w:t>Day 200: Simulate a login system with stored usernames and passwords. (Modify or expand this task for more complexity.)</w:t>
      </w:r>
    </w:p>
    <w:p>
      <w:pPr>
        <w:pStyle w:val="Heading2"/>
      </w:pPr>
      <w:r>
        <w:t>Day 201</w:t>
      </w:r>
    </w:p>
    <w:p>
      <w:pPr/>
      <w:r>
        <w:t>Day 201: Implement a class called 'Employee' with basic fields. (Modify or expand this task for more complexity.)</w:t>
      </w:r>
    </w:p>
    <w:p>
      <w:pPr>
        <w:pStyle w:val="Heading2"/>
      </w:pPr>
      <w:r>
        <w:t>Day 202</w:t>
      </w:r>
    </w:p>
    <w:p>
      <w:pPr/>
      <w:r>
        <w:t>Day 202: Use inheritance to create a subclass 'Manager' from 'Employee'. (Modify or expand this task for more complexity.)</w:t>
      </w:r>
    </w:p>
    <w:p>
      <w:pPr>
        <w:pStyle w:val="Heading2"/>
      </w:pPr>
      <w:r>
        <w:t>Day 203</w:t>
      </w:r>
    </w:p>
    <w:p>
      <w:pPr/>
      <w:r>
        <w:t>Day 203: Read and write data to a text file. (Modify or expand this task for more complexity.)</w:t>
      </w:r>
    </w:p>
    <w:p>
      <w:pPr>
        <w:pStyle w:val="Heading2"/>
      </w:pPr>
      <w:r>
        <w:t>Day 204</w:t>
      </w:r>
    </w:p>
    <w:p>
      <w:pPr/>
      <w:r>
        <w:t>Day 204: Handle exceptions like division by zero and invalid input. (Modify or expand this task for more complexity.)</w:t>
      </w:r>
    </w:p>
    <w:p>
      <w:pPr>
        <w:pStyle w:val="Heading2"/>
      </w:pPr>
      <w:r>
        <w:t>Day 205</w:t>
      </w:r>
    </w:p>
    <w:p>
      <w:pPr/>
      <w:r>
        <w:t>Day 205: Generate and store random numbers in a list. (Modify or expand this task for more complexity.)</w:t>
      </w:r>
    </w:p>
    <w:p>
      <w:pPr>
        <w:pStyle w:val="Heading2"/>
      </w:pPr>
      <w:r>
        <w:t>Day 206</w:t>
      </w:r>
    </w:p>
    <w:p>
      <w:pPr/>
      <w:r>
        <w:t>Day 206: Use a Dictionary to store and retrieve values by key. (Modify or expand this task for more complexity.)</w:t>
      </w:r>
    </w:p>
    <w:p>
      <w:pPr>
        <w:pStyle w:val="Heading2"/>
      </w:pPr>
      <w:r>
        <w:t>Day 207</w:t>
      </w:r>
    </w:p>
    <w:p>
      <w:pPr/>
      <w:r>
        <w:t>Day 207: Calculate the factorial of a number using recursion. (Modify or expand this task for more complexity.)</w:t>
      </w:r>
    </w:p>
    <w:p>
      <w:pPr>
        <w:pStyle w:val="Heading2"/>
      </w:pPr>
      <w:r>
        <w:t>Day 208</w:t>
      </w:r>
    </w:p>
    <w:p>
      <w:pPr/>
      <w:r>
        <w:t>Day 208: Simulate a bank system with deposit and withdraw functionality. (Modify or expand this task for more complexity.)</w:t>
      </w:r>
    </w:p>
    <w:p>
      <w:pPr>
        <w:pStyle w:val="Heading2"/>
      </w:pPr>
      <w:r>
        <w:t>Day 209</w:t>
      </w:r>
    </w:p>
    <w:p>
      <w:pPr/>
      <w:r>
        <w:t>Day 209: Create a grading system that assigns letter grades based on average. (Modify or expand this task for more complexity.)</w:t>
      </w:r>
    </w:p>
    <w:p>
      <w:pPr>
        <w:pStyle w:val="Heading2"/>
      </w:pPr>
      <w:r>
        <w:t>Day 210</w:t>
      </w:r>
    </w:p>
    <w:p>
      <w:pPr/>
      <w:r>
        <w:t>Day 210: Display a calendar for the current month using DateTime. (Modify or expand this task for more complexity.)</w:t>
      </w:r>
    </w:p>
    <w:p>
      <w:pPr>
        <w:pStyle w:val="Heading2"/>
      </w:pPr>
      <w:r>
        <w:t>Day 211</w:t>
      </w:r>
    </w:p>
    <w:p>
      <w:pPr/>
      <w:r>
        <w:t>Day 211: Create a C# program that displays 'Hello, World!'. (Modify or expand this task for more complexity.)</w:t>
      </w:r>
    </w:p>
    <w:p>
      <w:pPr>
        <w:pStyle w:val="Heading2"/>
      </w:pPr>
      <w:r>
        <w:t>Day 212</w:t>
      </w:r>
    </w:p>
    <w:p>
      <w:pPr/>
      <w:r>
        <w:t>Day 212: Write a program that asks the user to input their name and then greets them by name. (Modify or expand this task for more complexity.)</w:t>
      </w:r>
    </w:p>
    <w:p>
      <w:pPr>
        <w:pStyle w:val="Heading2"/>
      </w:pPr>
      <w:r>
        <w:t>Day 213</w:t>
      </w:r>
    </w:p>
    <w:p>
      <w:pPr/>
      <w:r>
        <w:t>Day 213: Create a program that checks whether a number is even or odd. (Modify or expand this task for more complexity.)</w:t>
      </w:r>
    </w:p>
    <w:p>
      <w:pPr>
        <w:pStyle w:val="Heading2"/>
      </w:pPr>
      <w:r>
        <w:t>Day 214</w:t>
      </w:r>
    </w:p>
    <w:p>
      <w:pPr/>
      <w:r>
        <w:t>Day 214: Write a program that determines the largest of three user-input numbers. (Modify or expand this task for more complexity.)</w:t>
      </w:r>
    </w:p>
    <w:p>
      <w:pPr>
        <w:pStyle w:val="Heading2"/>
      </w:pPr>
      <w:r>
        <w:t>Day 215</w:t>
      </w:r>
    </w:p>
    <w:p>
      <w:pPr/>
      <w:r>
        <w:t>Day 215: Create a simple calculator that performs basic arithmetic operations. (Modify or expand this task for more complexity.)</w:t>
      </w:r>
    </w:p>
    <w:p>
      <w:pPr>
        <w:pStyle w:val="Heading2"/>
      </w:pPr>
      <w:r>
        <w:t>Day 216</w:t>
      </w:r>
    </w:p>
    <w:p>
      <w:pPr/>
      <w:r>
        <w:t>Day 216: Write a program that prints numbers from 1 to 100 using a loop. (Modify or expand this task for more complexity.)</w:t>
      </w:r>
    </w:p>
    <w:p>
      <w:pPr>
        <w:pStyle w:val="Heading2"/>
      </w:pPr>
      <w:r>
        <w:t>Day 217</w:t>
      </w:r>
    </w:p>
    <w:p>
      <w:pPr/>
      <w:r>
        <w:t>Day 217: Count the number of vowels in a string input by the user. (Modify or expand this task for more complexity.)</w:t>
      </w:r>
    </w:p>
    <w:p>
      <w:pPr>
        <w:pStyle w:val="Heading2"/>
      </w:pPr>
      <w:r>
        <w:t>Day 218</w:t>
      </w:r>
    </w:p>
    <w:p>
      <w:pPr/>
      <w:r>
        <w:t>Day 218: Check if a given word is a palindrome. (Modify or expand this task for more complexity.)</w:t>
      </w:r>
    </w:p>
    <w:p>
      <w:pPr>
        <w:pStyle w:val="Heading2"/>
      </w:pPr>
      <w:r>
        <w:t>Day 219</w:t>
      </w:r>
    </w:p>
    <w:p>
      <w:pPr/>
      <w:r>
        <w:t>Day 219: Store names in an array and search for a specific name. (Modify or expand this task for more complexity.)</w:t>
      </w:r>
    </w:p>
    <w:p>
      <w:pPr>
        <w:pStyle w:val="Heading2"/>
      </w:pPr>
      <w:r>
        <w:t>Day 220</w:t>
      </w:r>
    </w:p>
    <w:p>
      <w:pPr/>
      <w:r>
        <w:t>Day 220: Display the multiplication table of a number entered by the user. (Modify or expand this task for more complexity.)</w:t>
      </w:r>
    </w:p>
    <w:p>
      <w:pPr>
        <w:pStyle w:val="Heading2"/>
      </w:pPr>
      <w:r>
        <w:t>Day 221</w:t>
      </w:r>
    </w:p>
    <w:p>
      <w:pPr/>
      <w:r>
        <w:t>Day 221: Sum all elements in an integer array. (Modify or expand this task for more complexity.)</w:t>
      </w:r>
    </w:p>
    <w:p>
      <w:pPr>
        <w:pStyle w:val="Heading2"/>
      </w:pPr>
      <w:r>
        <w:t>Day 222</w:t>
      </w:r>
    </w:p>
    <w:p>
      <w:pPr/>
      <w:r>
        <w:t>Day 222: Find the maximum and minimum values in an array. (Modify or expand this task for more complexity.)</w:t>
      </w:r>
    </w:p>
    <w:p>
      <w:pPr>
        <w:pStyle w:val="Heading2"/>
      </w:pPr>
      <w:r>
        <w:t>Day 223</w:t>
      </w:r>
    </w:p>
    <w:p>
      <w:pPr/>
      <w:r>
        <w:t>Day 223: Sort an array in ascending order. (Modify or expand this task for more complexity.)</w:t>
      </w:r>
    </w:p>
    <w:p>
      <w:pPr>
        <w:pStyle w:val="Heading2"/>
      </w:pPr>
      <w:r>
        <w:t>Day 224</w:t>
      </w:r>
    </w:p>
    <w:p>
      <w:pPr/>
      <w:r>
        <w:t>Day 224: Find duplicate elements in an array. (Modify or expand this task for more complexity.)</w:t>
      </w:r>
    </w:p>
    <w:p>
      <w:pPr>
        <w:pStyle w:val="Heading2"/>
      </w:pPr>
      <w:r>
        <w:t>Day 225</w:t>
      </w:r>
    </w:p>
    <w:p>
      <w:pPr/>
      <w:r>
        <w:t>Day 225: Use a 2D array to store student names and grades. (Modify or expand this task for more complexity.)</w:t>
      </w:r>
    </w:p>
    <w:p>
      <w:pPr>
        <w:pStyle w:val="Heading2"/>
      </w:pPr>
      <w:r>
        <w:t>Day 226</w:t>
      </w:r>
    </w:p>
    <w:p>
      <w:pPr/>
      <w:r>
        <w:t>Day 226: Compute the average grade of 5 students using a 2D array. (Modify or expand this task for more complexity.)</w:t>
      </w:r>
    </w:p>
    <w:p>
      <w:pPr>
        <w:pStyle w:val="Heading2"/>
      </w:pPr>
      <w:r>
        <w:t>Day 227</w:t>
      </w:r>
    </w:p>
    <w:p>
      <w:pPr/>
      <w:r>
        <w:t>Day 227: Create a menu system to add, display, and search records. (Modify or expand this task for more complexity.)</w:t>
      </w:r>
    </w:p>
    <w:p>
      <w:pPr>
        <w:pStyle w:val="Heading2"/>
      </w:pPr>
      <w:r>
        <w:t>Day 228</w:t>
      </w:r>
    </w:p>
    <w:p>
      <w:pPr/>
      <w:r>
        <w:t>Day 228: Count the frequency of each character in a string. (Modify or expand this task for more complexity.)</w:t>
      </w:r>
    </w:p>
    <w:p>
      <w:pPr>
        <w:pStyle w:val="Heading2"/>
      </w:pPr>
      <w:r>
        <w:t>Day 229</w:t>
      </w:r>
    </w:p>
    <w:p>
      <w:pPr/>
      <w:r>
        <w:t>Day 229: Reverse a string entered by the user. (Modify or expand this task for more complexity.)</w:t>
      </w:r>
    </w:p>
    <w:p>
      <w:pPr>
        <w:pStyle w:val="Heading2"/>
      </w:pPr>
      <w:r>
        <w:t>Day 230</w:t>
      </w:r>
    </w:p>
    <w:p>
      <w:pPr/>
      <w:r>
        <w:t>Day 230: Simulate a login system with stored usernames and passwords. (Modify or expand this task for more complexity.)</w:t>
      </w:r>
    </w:p>
    <w:p>
      <w:pPr>
        <w:pStyle w:val="Heading2"/>
      </w:pPr>
      <w:r>
        <w:t>Day 231</w:t>
      </w:r>
    </w:p>
    <w:p>
      <w:pPr/>
      <w:r>
        <w:t>Day 231: Implement a class called 'Employee' with basic fields. (Modify or expand this task for more complexity.)</w:t>
      </w:r>
    </w:p>
    <w:p>
      <w:pPr>
        <w:pStyle w:val="Heading2"/>
      </w:pPr>
      <w:r>
        <w:t>Day 232</w:t>
      </w:r>
    </w:p>
    <w:p>
      <w:pPr/>
      <w:r>
        <w:t>Day 232: Use inheritance to create a subclass 'Manager' from 'Employee'. (Modify or expand this task for more complexity.)</w:t>
      </w:r>
    </w:p>
    <w:p>
      <w:pPr>
        <w:pStyle w:val="Heading2"/>
      </w:pPr>
      <w:r>
        <w:t>Day 233</w:t>
      </w:r>
    </w:p>
    <w:p>
      <w:pPr/>
      <w:r>
        <w:t>Day 233: Read and write data to a text file. (Modify or expand this task for more complexity.)</w:t>
      </w:r>
    </w:p>
    <w:p>
      <w:pPr>
        <w:pStyle w:val="Heading2"/>
      </w:pPr>
      <w:r>
        <w:t>Day 234</w:t>
      </w:r>
    </w:p>
    <w:p>
      <w:pPr/>
      <w:r>
        <w:t>Day 234: Handle exceptions like division by zero and invalid input. (Modify or expand this task for more complexity.)</w:t>
      </w:r>
    </w:p>
    <w:p>
      <w:pPr>
        <w:pStyle w:val="Heading2"/>
      </w:pPr>
      <w:r>
        <w:t>Day 235</w:t>
      </w:r>
    </w:p>
    <w:p>
      <w:pPr/>
      <w:r>
        <w:t>Day 235: Generate and store random numbers in a list. (Modify or expand this task for more complexity.)</w:t>
      </w:r>
    </w:p>
    <w:p>
      <w:pPr>
        <w:pStyle w:val="Heading2"/>
      </w:pPr>
      <w:r>
        <w:t>Day 236</w:t>
      </w:r>
    </w:p>
    <w:p>
      <w:pPr/>
      <w:r>
        <w:t>Day 236: Use a Dictionary to store and retrieve values by key. (Modify or expand this task for more complexity.)</w:t>
      </w:r>
    </w:p>
    <w:p>
      <w:pPr>
        <w:pStyle w:val="Heading2"/>
      </w:pPr>
      <w:r>
        <w:t>Day 237</w:t>
      </w:r>
    </w:p>
    <w:p>
      <w:pPr/>
      <w:r>
        <w:t>Day 237: Calculate the factorial of a number using recursion. (Modify or expand this task for more complexity.)</w:t>
      </w:r>
    </w:p>
    <w:p>
      <w:pPr>
        <w:pStyle w:val="Heading2"/>
      </w:pPr>
      <w:r>
        <w:t>Day 238</w:t>
      </w:r>
    </w:p>
    <w:p>
      <w:pPr/>
      <w:r>
        <w:t>Day 238: Simulate a bank system with deposit and withdraw functionality. (Modify or expand this task for more complexity.)</w:t>
      </w:r>
    </w:p>
    <w:p>
      <w:pPr>
        <w:pStyle w:val="Heading2"/>
      </w:pPr>
      <w:r>
        <w:t>Day 239</w:t>
      </w:r>
    </w:p>
    <w:p>
      <w:pPr/>
      <w:r>
        <w:t>Day 239: Create a grading system that assigns letter grades based on average. (Modify or expand this task for more complexity.)</w:t>
      </w:r>
    </w:p>
    <w:p>
      <w:pPr>
        <w:pStyle w:val="Heading2"/>
      </w:pPr>
      <w:r>
        <w:t>Day 240</w:t>
      </w:r>
    </w:p>
    <w:p>
      <w:pPr/>
      <w:r>
        <w:t>Day 240: Display a calendar for the current month using DateTime. (Modify or expand this task for more complexity.)</w:t>
      </w:r>
    </w:p>
    <w:p>
      <w:pPr>
        <w:pStyle w:val="Heading2"/>
      </w:pPr>
      <w:r>
        <w:t>Day 241</w:t>
      </w:r>
    </w:p>
    <w:p>
      <w:pPr/>
      <w:r>
        <w:t>Day 241: Create a C# program that displays 'Hello, World!'. (Modify or expand this task for more complexity.)</w:t>
      </w:r>
    </w:p>
    <w:p>
      <w:pPr>
        <w:pStyle w:val="Heading2"/>
      </w:pPr>
      <w:r>
        <w:t>Day 242</w:t>
      </w:r>
    </w:p>
    <w:p>
      <w:pPr/>
      <w:r>
        <w:t>Day 242: Write a program that asks the user to input their name and then greets them by name. (Modify or expand this task for more complexity.)</w:t>
      </w:r>
    </w:p>
    <w:p>
      <w:pPr>
        <w:pStyle w:val="Heading2"/>
      </w:pPr>
      <w:r>
        <w:t>Day 243</w:t>
      </w:r>
    </w:p>
    <w:p>
      <w:pPr/>
      <w:r>
        <w:t>Day 243: Create a program that checks whether a number is even or odd. (Modify or expand this task for more complexity.)</w:t>
      </w:r>
    </w:p>
    <w:p>
      <w:pPr>
        <w:pStyle w:val="Heading2"/>
      </w:pPr>
      <w:r>
        <w:t>Day 244</w:t>
      </w:r>
    </w:p>
    <w:p>
      <w:pPr/>
      <w:r>
        <w:t>Day 244: Write a program that determines the largest of three user-input numbers. (Modify or expand this task for more complexity.)</w:t>
      </w:r>
    </w:p>
    <w:p>
      <w:pPr>
        <w:pStyle w:val="Heading2"/>
      </w:pPr>
      <w:r>
        <w:t>Day 245</w:t>
      </w:r>
    </w:p>
    <w:p>
      <w:pPr/>
      <w:r>
        <w:t>Day 245: Create a simple calculator that performs basic arithmetic operations. (Modify or expand this task for more complexity.)</w:t>
      </w:r>
    </w:p>
    <w:p>
      <w:pPr>
        <w:pStyle w:val="Heading2"/>
      </w:pPr>
      <w:r>
        <w:t>Day 246</w:t>
      </w:r>
    </w:p>
    <w:p>
      <w:pPr/>
      <w:r>
        <w:t>Day 246: Write a program that prints numbers from 1 to 100 using a loop. (Modify or expand this task for more complexity.)</w:t>
      </w:r>
    </w:p>
    <w:p>
      <w:pPr>
        <w:pStyle w:val="Heading2"/>
      </w:pPr>
      <w:r>
        <w:t>Day 247</w:t>
      </w:r>
    </w:p>
    <w:p>
      <w:pPr/>
      <w:r>
        <w:t>Day 247: Count the number of vowels in a string input by the user. (Modify or expand this task for more complexity.)</w:t>
      </w:r>
    </w:p>
    <w:p>
      <w:pPr>
        <w:pStyle w:val="Heading2"/>
      </w:pPr>
      <w:r>
        <w:t>Day 248</w:t>
      </w:r>
    </w:p>
    <w:p>
      <w:pPr/>
      <w:r>
        <w:t>Day 248: Check if a given word is a palindrome. (Modify or expand this task for more complexity.)</w:t>
      </w:r>
    </w:p>
    <w:p>
      <w:pPr>
        <w:pStyle w:val="Heading2"/>
      </w:pPr>
      <w:r>
        <w:t>Day 249</w:t>
      </w:r>
    </w:p>
    <w:p>
      <w:pPr/>
      <w:r>
        <w:t>Day 249: Store names in an array and search for a specific name. (Modify or expand this task for more complexity.)</w:t>
      </w:r>
    </w:p>
    <w:p>
      <w:pPr>
        <w:pStyle w:val="Heading2"/>
      </w:pPr>
      <w:r>
        <w:t>Day 250</w:t>
      </w:r>
    </w:p>
    <w:p>
      <w:pPr/>
      <w:r>
        <w:t>Day 250: Display the multiplication table of a number entered by the user. (Modify or expand this task for more complexity.)</w:t>
      </w:r>
    </w:p>
    <w:p>
      <w:pPr>
        <w:pStyle w:val="Heading2"/>
      </w:pPr>
      <w:r>
        <w:t>Day 251</w:t>
      </w:r>
    </w:p>
    <w:p>
      <w:pPr/>
      <w:r>
        <w:t>Day 251: Sum all elements in an integer array. (Modify or expand this task for more complexity.)</w:t>
      </w:r>
    </w:p>
    <w:p>
      <w:pPr>
        <w:pStyle w:val="Heading2"/>
      </w:pPr>
      <w:r>
        <w:t>Day 252</w:t>
      </w:r>
    </w:p>
    <w:p>
      <w:pPr/>
      <w:r>
        <w:t>Day 252: Find the maximum and minimum values in an array. (Modify or expand this task for more complexity.)</w:t>
      </w:r>
    </w:p>
    <w:p>
      <w:pPr>
        <w:pStyle w:val="Heading2"/>
      </w:pPr>
      <w:r>
        <w:t>Day 253</w:t>
      </w:r>
    </w:p>
    <w:p>
      <w:pPr/>
      <w:r>
        <w:t>Day 253: Sort an array in ascending order. (Modify or expand this task for more complexity.)</w:t>
      </w:r>
    </w:p>
    <w:p>
      <w:pPr>
        <w:pStyle w:val="Heading2"/>
      </w:pPr>
      <w:r>
        <w:t>Day 254</w:t>
      </w:r>
    </w:p>
    <w:p>
      <w:pPr/>
      <w:r>
        <w:t>Day 254: Find duplicate elements in an array. (Modify or expand this task for more complexity.)</w:t>
      </w:r>
    </w:p>
    <w:p>
      <w:pPr>
        <w:pStyle w:val="Heading2"/>
      </w:pPr>
      <w:r>
        <w:t>Day 255</w:t>
      </w:r>
    </w:p>
    <w:p>
      <w:pPr/>
      <w:r>
        <w:t>Day 255: Use a 2D array to store student names and grades. (Modify or expand this task for more complexity.)</w:t>
      </w:r>
    </w:p>
    <w:p>
      <w:pPr>
        <w:pStyle w:val="Heading2"/>
      </w:pPr>
      <w:r>
        <w:t>Day 256</w:t>
      </w:r>
    </w:p>
    <w:p>
      <w:pPr/>
      <w:r>
        <w:t>Day 256: Compute the average grade of 5 students using a 2D array. (Modify or expand this task for more complexity.)</w:t>
      </w:r>
    </w:p>
    <w:p>
      <w:pPr>
        <w:pStyle w:val="Heading2"/>
      </w:pPr>
      <w:r>
        <w:t>Day 257</w:t>
      </w:r>
    </w:p>
    <w:p>
      <w:pPr/>
      <w:r>
        <w:t>Day 257: Create a menu system to add, display, and search records. (Modify or expand this task for more complexity.)</w:t>
      </w:r>
    </w:p>
    <w:p>
      <w:pPr>
        <w:pStyle w:val="Heading2"/>
      </w:pPr>
      <w:r>
        <w:t>Day 258</w:t>
      </w:r>
    </w:p>
    <w:p>
      <w:pPr/>
      <w:r>
        <w:t>Day 258: Count the frequency of each character in a string. (Modify or expand this task for more complexity.)</w:t>
      </w:r>
    </w:p>
    <w:p>
      <w:pPr>
        <w:pStyle w:val="Heading2"/>
      </w:pPr>
      <w:r>
        <w:t>Day 259</w:t>
      </w:r>
    </w:p>
    <w:p>
      <w:pPr/>
      <w:r>
        <w:t>Day 259: Reverse a string entered by the user. (Modify or expand this task for more complexity.)</w:t>
      </w:r>
    </w:p>
    <w:p>
      <w:pPr>
        <w:pStyle w:val="Heading2"/>
      </w:pPr>
      <w:r>
        <w:t>Day 260</w:t>
      </w:r>
    </w:p>
    <w:p>
      <w:pPr/>
      <w:r>
        <w:t>Day 260: Simulate a login system with stored usernames and passwords. (Modify or expand this task for more complexity.)</w:t>
      </w:r>
    </w:p>
    <w:p>
      <w:pPr>
        <w:pStyle w:val="Heading2"/>
      </w:pPr>
      <w:r>
        <w:t>Day 261</w:t>
      </w:r>
    </w:p>
    <w:p>
      <w:pPr/>
      <w:r>
        <w:t>Day 261: Implement a class called 'Employee' with basic fields. (Modify or expand this task for more complexity.)</w:t>
      </w:r>
    </w:p>
    <w:p>
      <w:pPr>
        <w:pStyle w:val="Heading2"/>
      </w:pPr>
      <w:r>
        <w:t>Day 262</w:t>
      </w:r>
    </w:p>
    <w:p>
      <w:pPr/>
      <w:r>
        <w:t>Day 262: Use inheritance to create a subclass 'Manager' from 'Employee'. (Modify or expand this task for more complexity.)</w:t>
      </w:r>
    </w:p>
    <w:p>
      <w:pPr>
        <w:pStyle w:val="Heading2"/>
      </w:pPr>
      <w:r>
        <w:t>Day 263</w:t>
      </w:r>
    </w:p>
    <w:p>
      <w:pPr/>
      <w:r>
        <w:t>Day 263: Read and write data to a text file. (Modify or expand this task for more complexity.)</w:t>
      </w:r>
    </w:p>
    <w:p>
      <w:pPr>
        <w:pStyle w:val="Heading2"/>
      </w:pPr>
      <w:r>
        <w:t>Day 264</w:t>
      </w:r>
    </w:p>
    <w:p>
      <w:pPr/>
      <w:r>
        <w:t>Day 264: Handle exceptions like division by zero and invalid input. (Modify or expand this task for more complexity.)</w:t>
      </w:r>
    </w:p>
    <w:p>
      <w:pPr>
        <w:pStyle w:val="Heading2"/>
      </w:pPr>
      <w:r>
        <w:t>Day 265</w:t>
      </w:r>
    </w:p>
    <w:p>
      <w:pPr/>
      <w:r>
        <w:t>Day 265: Generate and store random numbers in a list. (Modify or expand this task for more complexity.)</w:t>
      </w:r>
    </w:p>
    <w:p>
      <w:pPr>
        <w:pStyle w:val="Heading2"/>
      </w:pPr>
      <w:r>
        <w:t>Day 266</w:t>
      </w:r>
    </w:p>
    <w:p>
      <w:pPr/>
      <w:r>
        <w:t>Day 266: Use a Dictionary to store and retrieve values by key. (Modify or expand this task for more complexity.)</w:t>
      </w:r>
    </w:p>
    <w:p>
      <w:pPr>
        <w:pStyle w:val="Heading2"/>
      </w:pPr>
      <w:r>
        <w:t>Day 267</w:t>
      </w:r>
    </w:p>
    <w:p>
      <w:pPr/>
      <w:r>
        <w:t>Day 267: Calculate the factorial of a number using recursion. (Modify or expand this task for more complexity.)</w:t>
      </w:r>
    </w:p>
    <w:p>
      <w:pPr>
        <w:pStyle w:val="Heading2"/>
      </w:pPr>
      <w:r>
        <w:t>Day 268</w:t>
      </w:r>
    </w:p>
    <w:p>
      <w:pPr/>
      <w:r>
        <w:t>Day 268: Simulate a bank system with deposit and withdraw functionality. (Modify or expand this task for more complexity.)</w:t>
      </w:r>
    </w:p>
    <w:p>
      <w:pPr>
        <w:pStyle w:val="Heading2"/>
      </w:pPr>
      <w:r>
        <w:t>Day 269</w:t>
      </w:r>
    </w:p>
    <w:p>
      <w:pPr/>
      <w:r>
        <w:t>Day 269: Create a grading system that assigns letter grades based on average. (Modify or expand this task for more complexity.)</w:t>
      </w:r>
    </w:p>
    <w:p>
      <w:pPr>
        <w:pStyle w:val="Heading2"/>
      </w:pPr>
      <w:r>
        <w:t>Day 270</w:t>
      </w:r>
    </w:p>
    <w:p>
      <w:pPr/>
      <w:r>
        <w:t>Day 270: Display a calendar for the current month using DateTime. (Modify or expand this task for more complexity.)</w:t>
      </w:r>
    </w:p>
    <w:p>
      <w:pPr>
        <w:pStyle w:val="Heading2"/>
      </w:pPr>
      <w:r>
        <w:t>Day 271</w:t>
      </w:r>
    </w:p>
    <w:p>
      <w:pPr/>
      <w:r>
        <w:t>Day 271: Create a C# program that displays 'Hello, World!'. (Modify or expand this task for more complexity.)</w:t>
      </w:r>
    </w:p>
    <w:p>
      <w:pPr>
        <w:pStyle w:val="Heading2"/>
      </w:pPr>
      <w:r>
        <w:t>Day 272</w:t>
      </w:r>
    </w:p>
    <w:p>
      <w:pPr/>
      <w:r>
        <w:t>Day 272: Write a program that asks the user to input their name and then greets them by name. (Modify or expand this task for more complexity.)</w:t>
      </w:r>
    </w:p>
    <w:p>
      <w:pPr>
        <w:pStyle w:val="Heading2"/>
      </w:pPr>
      <w:r>
        <w:t>Day 273</w:t>
      </w:r>
    </w:p>
    <w:p>
      <w:pPr/>
      <w:r>
        <w:t>Day 273: Create a program that checks whether a number is even or odd. (Modify or expand this task for more complexity.)</w:t>
      </w:r>
    </w:p>
    <w:p>
      <w:pPr>
        <w:pStyle w:val="Heading2"/>
      </w:pPr>
      <w:r>
        <w:t>Day 274</w:t>
      </w:r>
    </w:p>
    <w:p>
      <w:pPr/>
      <w:r>
        <w:t>Day 274: Write a program that determines the largest of three user-input numbers. (Modify or expand this task for more complexity.)</w:t>
      </w:r>
    </w:p>
    <w:p>
      <w:pPr>
        <w:pStyle w:val="Heading2"/>
      </w:pPr>
      <w:r>
        <w:t>Day 275</w:t>
      </w:r>
    </w:p>
    <w:p>
      <w:pPr/>
      <w:r>
        <w:t>Day 275: Create a simple calculator that performs basic arithmetic operations. (Modify or expand this task for more complexity.)</w:t>
      </w:r>
    </w:p>
    <w:p>
      <w:pPr>
        <w:pStyle w:val="Heading2"/>
      </w:pPr>
      <w:r>
        <w:t>Day 276</w:t>
      </w:r>
    </w:p>
    <w:p>
      <w:pPr/>
      <w:r>
        <w:t>Day 276: Write a program that prints numbers from 1 to 100 using a loop. (Modify or expand this task for more complexity.)</w:t>
      </w:r>
    </w:p>
    <w:p>
      <w:pPr>
        <w:pStyle w:val="Heading2"/>
      </w:pPr>
      <w:r>
        <w:t>Day 277</w:t>
      </w:r>
    </w:p>
    <w:p>
      <w:pPr/>
      <w:r>
        <w:t>Day 277: Count the number of vowels in a string input by the user. (Modify or expand this task for more complexity.)</w:t>
      </w:r>
    </w:p>
    <w:p>
      <w:pPr>
        <w:pStyle w:val="Heading2"/>
      </w:pPr>
      <w:r>
        <w:t>Day 278</w:t>
      </w:r>
    </w:p>
    <w:p>
      <w:pPr/>
      <w:r>
        <w:t>Day 278: Check if a given word is a palindrome. (Modify or expand this task for more complexity.)</w:t>
      </w:r>
    </w:p>
    <w:p>
      <w:pPr>
        <w:pStyle w:val="Heading2"/>
      </w:pPr>
      <w:r>
        <w:t>Day 279</w:t>
      </w:r>
    </w:p>
    <w:p>
      <w:pPr/>
      <w:r>
        <w:t>Day 279: Store names in an array and search for a specific name. (Modify or expand this task for more complexity.)</w:t>
      </w:r>
    </w:p>
    <w:p>
      <w:pPr>
        <w:pStyle w:val="Heading2"/>
      </w:pPr>
      <w:r>
        <w:t>Day 280</w:t>
      </w:r>
    </w:p>
    <w:p>
      <w:pPr/>
      <w:r>
        <w:t>Day 280: Display the multiplication table of a number entered by the user. (Modify or expand this task for more complexity.)</w:t>
      </w:r>
    </w:p>
    <w:p>
      <w:pPr>
        <w:pStyle w:val="Heading2"/>
      </w:pPr>
      <w:r>
        <w:t>Day 281</w:t>
      </w:r>
    </w:p>
    <w:p>
      <w:pPr/>
      <w:r>
        <w:t>Day 281: Sum all elements in an integer array. (Modify or expand this task for more complexity.)</w:t>
      </w:r>
    </w:p>
    <w:p>
      <w:pPr>
        <w:pStyle w:val="Heading2"/>
      </w:pPr>
      <w:r>
        <w:t>Day 282</w:t>
      </w:r>
    </w:p>
    <w:p>
      <w:pPr/>
      <w:r>
        <w:t>Day 282: Find the maximum and minimum values in an array. (Modify or expand this task for more complexity.)</w:t>
      </w:r>
    </w:p>
    <w:p>
      <w:pPr>
        <w:pStyle w:val="Heading2"/>
      </w:pPr>
      <w:r>
        <w:t>Day 283</w:t>
      </w:r>
    </w:p>
    <w:p>
      <w:pPr/>
      <w:r>
        <w:t>Day 283: Sort an array in ascending order. (Modify or expand this task for more complexity.)</w:t>
      </w:r>
    </w:p>
    <w:p>
      <w:pPr>
        <w:pStyle w:val="Heading2"/>
      </w:pPr>
      <w:r>
        <w:t>Day 284</w:t>
      </w:r>
    </w:p>
    <w:p>
      <w:pPr/>
      <w:r>
        <w:t>Day 284: Find duplicate elements in an array. (Modify or expand this task for more complexity.)</w:t>
      </w:r>
    </w:p>
    <w:p>
      <w:pPr>
        <w:pStyle w:val="Heading2"/>
      </w:pPr>
      <w:r>
        <w:t>Day 285</w:t>
      </w:r>
    </w:p>
    <w:p>
      <w:pPr/>
      <w:r>
        <w:t>Day 285: Use a 2D array to store student names and grades. (Modify or expand this task for more complexity.)</w:t>
      </w:r>
    </w:p>
    <w:p>
      <w:pPr>
        <w:pStyle w:val="Heading2"/>
      </w:pPr>
      <w:r>
        <w:t>Day 286</w:t>
      </w:r>
    </w:p>
    <w:p>
      <w:pPr/>
      <w:r>
        <w:t>Day 286: Compute the average grade of 5 students using a 2D array. (Modify or expand this task for more complexity.)</w:t>
      </w:r>
    </w:p>
    <w:p>
      <w:pPr>
        <w:pStyle w:val="Heading2"/>
      </w:pPr>
      <w:r>
        <w:t>Day 287</w:t>
      </w:r>
    </w:p>
    <w:p>
      <w:pPr/>
      <w:r>
        <w:t>Day 287: Create a menu system to add, display, and search records. (Modify or expand this task for more complexity.)</w:t>
      </w:r>
    </w:p>
    <w:p>
      <w:pPr>
        <w:pStyle w:val="Heading2"/>
      </w:pPr>
      <w:r>
        <w:t>Day 288</w:t>
      </w:r>
    </w:p>
    <w:p>
      <w:pPr/>
      <w:r>
        <w:t>Day 288: Count the frequency of each character in a string. (Modify or expand this task for more complexity.)</w:t>
      </w:r>
    </w:p>
    <w:p>
      <w:pPr>
        <w:pStyle w:val="Heading2"/>
      </w:pPr>
      <w:r>
        <w:t>Day 289</w:t>
      </w:r>
    </w:p>
    <w:p>
      <w:pPr/>
      <w:r>
        <w:t>Day 289: Reverse a string entered by the user. (Modify or expand this task for more complexity.)</w:t>
      </w:r>
    </w:p>
    <w:p>
      <w:pPr>
        <w:pStyle w:val="Heading2"/>
      </w:pPr>
      <w:r>
        <w:t>Day 290</w:t>
      </w:r>
    </w:p>
    <w:p>
      <w:pPr/>
      <w:r>
        <w:t>Day 290: Simulate a login system with stored usernames and passwords. (Modify or expand this task for more complexity.)</w:t>
      </w:r>
    </w:p>
    <w:p>
      <w:pPr>
        <w:pStyle w:val="Heading2"/>
      </w:pPr>
      <w:r>
        <w:t>Day 291</w:t>
      </w:r>
    </w:p>
    <w:p>
      <w:pPr/>
      <w:r>
        <w:t>Day 291: Implement a class called 'Employee' with basic fields. (Modify or expand this task for more complexity.)</w:t>
      </w:r>
    </w:p>
    <w:p>
      <w:pPr>
        <w:pStyle w:val="Heading2"/>
      </w:pPr>
      <w:r>
        <w:t>Day 292</w:t>
      </w:r>
    </w:p>
    <w:p>
      <w:pPr/>
      <w:r>
        <w:t>Day 292: Use inheritance to create a subclass 'Manager' from 'Employee'. (Modify or expand this task for more complexity.)</w:t>
      </w:r>
    </w:p>
    <w:p>
      <w:pPr>
        <w:pStyle w:val="Heading2"/>
      </w:pPr>
      <w:r>
        <w:t>Day 293</w:t>
      </w:r>
    </w:p>
    <w:p>
      <w:pPr/>
      <w:r>
        <w:t>Day 293: Read and write data to a text file. (Modify or expand this task for more complexity.)</w:t>
      </w:r>
    </w:p>
    <w:p>
      <w:pPr>
        <w:pStyle w:val="Heading2"/>
      </w:pPr>
      <w:r>
        <w:t>Day 294</w:t>
      </w:r>
    </w:p>
    <w:p>
      <w:pPr/>
      <w:r>
        <w:t>Day 294: Handle exceptions like division by zero and invalid input. (Modify or expand this task for more complexity.)</w:t>
      </w:r>
    </w:p>
    <w:p>
      <w:pPr>
        <w:pStyle w:val="Heading2"/>
      </w:pPr>
      <w:r>
        <w:t>Day 295</w:t>
      </w:r>
    </w:p>
    <w:p>
      <w:pPr/>
      <w:r>
        <w:t>Day 295: Generate and store random numbers in a list. (Modify or expand this task for more complexity.)</w:t>
      </w:r>
    </w:p>
    <w:p>
      <w:pPr>
        <w:pStyle w:val="Heading2"/>
      </w:pPr>
      <w:r>
        <w:t>Day 296</w:t>
      </w:r>
    </w:p>
    <w:p>
      <w:pPr/>
      <w:r>
        <w:t>Day 296: Use a Dictionary to store and retrieve values by key. (Modify or expand this task for more complexity.)</w:t>
      </w:r>
    </w:p>
    <w:p>
      <w:pPr>
        <w:pStyle w:val="Heading2"/>
      </w:pPr>
      <w:r>
        <w:t>Day 297</w:t>
      </w:r>
    </w:p>
    <w:p>
      <w:pPr/>
      <w:r>
        <w:t>Day 297: Calculate the factorial of a number using recursion. (Modify or expand this task for more complexity.)</w:t>
      </w:r>
    </w:p>
    <w:p>
      <w:pPr>
        <w:pStyle w:val="Heading2"/>
      </w:pPr>
      <w:r>
        <w:t>Day 298</w:t>
      </w:r>
    </w:p>
    <w:p>
      <w:pPr/>
      <w:r>
        <w:t>Day 298: Simulate a bank system with deposit and withdraw functionality. (Modify or expand this task for more complexity.)</w:t>
      </w:r>
    </w:p>
    <w:p>
      <w:pPr>
        <w:pStyle w:val="Heading2"/>
      </w:pPr>
      <w:r>
        <w:t>Day 299</w:t>
      </w:r>
    </w:p>
    <w:p>
      <w:pPr/>
      <w:r>
        <w:t>Day 299: Create a grading system that assigns letter grades based on average. (Modify or expand this task for more complexity.)</w:t>
      </w:r>
    </w:p>
    <w:p>
      <w:pPr>
        <w:pStyle w:val="Heading2"/>
      </w:pPr>
      <w:r>
        <w:t>Day 300</w:t>
      </w:r>
    </w:p>
    <w:p>
      <w:pPr/>
      <w:r>
        <w:t>Day 300: Display a calendar for the current month using DateTime. (Modify or expand this task for more complexity.)</w:t>
      </w:r>
    </w:p>
    <w:p>
      <w:pPr>
        <w:pStyle w:val="Heading2"/>
      </w:pPr>
      <w:r>
        <w:t>Day 301</w:t>
      </w:r>
    </w:p>
    <w:p>
      <w:pPr/>
      <w:r>
        <w:t>Day 301: Create a C# program that displays 'Hello, World!'. (Modify or expand this task for more complexity.)</w:t>
      </w:r>
    </w:p>
    <w:p>
      <w:pPr>
        <w:pStyle w:val="Heading2"/>
      </w:pPr>
      <w:r>
        <w:t>Day 302</w:t>
      </w:r>
    </w:p>
    <w:p>
      <w:pPr/>
      <w:r>
        <w:t>Day 302: Write a program that asks the user to input their name and then greets them by name. (Modify or expand this task for more complexity.)</w:t>
      </w:r>
    </w:p>
    <w:p>
      <w:pPr>
        <w:pStyle w:val="Heading2"/>
      </w:pPr>
      <w:r>
        <w:t>Day 303</w:t>
      </w:r>
    </w:p>
    <w:p>
      <w:pPr/>
      <w:r>
        <w:t>Day 303: Create a program that checks whether a number is even or odd. (Modify or expand this task for more complexity.)</w:t>
      </w:r>
    </w:p>
    <w:p>
      <w:pPr>
        <w:pStyle w:val="Heading2"/>
      </w:pPr>
      <w:r>
        <w:t>Day 304</w:t>
      </w:r>
    </w:p>
    <w:p>
      <w:pPr/>
      <w:r>
        <w:t>Day 304: Write a program that determines the largest of three user-input numbers. (Modify or expand this task for more complexity.)</w:t>
      </w:r>
    </w:p>
    <w:p>
      <w:pPr>
        <w:pStyle w:val="Heading2"/>
      </w:pPr>
      <w:r>
        <w:t>Day 305</w:t>
      </w:r>
    </w:p>
    <w:p>
      <w:pPr/>
      <w:r>
        <w:t>Day 305: Create a simple calculator that performs basic arithmetic operations. (Modify or expand this task for more complexity.)</w:t>
      </w:r>
    </w:p>
    <w:p>
      <w:pPr>
        <w:pStyle w:val="Heading2"/>
      </w:pPr>
      <w:r>
        <w:t>Day 306</w:t>
      </w:r>
    </w:p>
    <w:p>
      <w:pPr/>
      <w:r>
        <w:t>Day 306: Write a program that prints numbers from 1 to 100 using a loop. (Modify or expand this task for more complexity.)</w:t>
      </w:r>
    </w:p>
    <w:p>
      <w:pPr>
        <w:pStyle w:val="Heading2"/>
      </w:pPr>
      <w:r>
        <w:t>Day 307</w:t>
      </w:r>
    </w:p>
    <w:p>
      <w:pPr/>
      <w:r>
        <w:t>Day 307: Count the number of vowels in a string input by the user. (Modify or expand this task for more complexity.)</w:t>
      </w:r>
    </w:p>
    <w:p>
      <w:pPr>
        <w:pStyle w:val="Heading2"/>
      </w:pPr>
      <w:r>
        <w:t>Day 308</w:t>
      </w:r>
    </w:p>
    <w:p>
      <w:pPr/>
      <w:r>
        <w:t>Day 308: Check if a given word is a palindrome. (Modify or expand this task for more complexity.)</w:t>
      </w:r>
    </w:p>
    <w:p>
      <w:pPr>
        <w:pStyle w:val="Heading2"/>
      </w:pPr>
      <w:r>
        <w:t>Day 309</w:t>
      </w:r>
    </w:p>
    <w:p>
      <w:pPr/>
      <w:r>
        <w:t>Day 309: Store names in an array and search for a specific name. (Modify or expand this task for more complexity.)</w:t>
      </w:r>
    </w:p>
    <w:p>
      <w:pPr>
        <w:pStyle w:val="Heading2"/>
      </w:pPr>
      <w:r>
        <w:t>Day 310</w:t>
      </w:r>
    </w:p>
    <w:p>
      <w:pPr/>
      <w:r>
        <w:t>Day 310: Display the multiplication table of a number entered by the user. (Modify or expand this task for more complexity.)</w:t>
      </w:r>
    </w:p>
    <w:p>
      <w:pPr>
        <w:pStyle w:val="Heading2"/>
      </w:pPr>
      <w:r>
        <w:t>Day 311</w:t>
      </w:r>
    </w:p>
    <w:p>
      <w:pPr/>
      <w:r>
        <w:t>Day 311: Sum all elements in an integer array. (Modify or expand this task for more complexity.)</w:t>
      </w:r>
    </w:p>
    <w:p>
      <w:pPr>
        <w:pStyle w:val="Heading2"/>
      </w:pPr>
      <w:r>
        <w:t>Day 312</w:t>
      </w:r>
    </w:p>
    <w:p>
      <w:pPr/>
      <w:r>
        <w:t>Day 312: Find the maximum and minimum values in an array. (Modify or expand this task for more complexity.)</w:t>
      </w:r>
    </w:p>
    <w:p>
      <w:pPr>
        <w:pStyle w:val="Heading2"/>
      </w:pPr>
      <w:r>
        <w:t>Day 313</w:t>
      </w:r>
    </w:p>
    <w:p>
      <w:pPr/>
      <w:r>
        <w:t>Day 313: Sort an array in ascending order. (Modify or expand this task for more complexity.)</w:t>
      </w:r>
    </w:p>
    <w:p>
      <w:pPr>
        <w:pStyle w:val="Heading2"/>
      </w:pPr>
      <w:r>
        <w:t>Day 314</w:t>
      </w:r>
    </w:p>
    <w:p>
      <w:pPr/>
      <w:r>
        <w:t>Day 314: Find duplicate elements in an array. (Modify or expand this task for more complexity.)</w:t>
      </w:r>
    </w:p>
    <w:p>
      <w:pPr>
        <w:pStyle w:val="Heading2"/>
      </w:pPr>
      <w:r>
        <w:t>Day 315</w:t>
      </w:r>
    </w:p>
    <w:p>
      <w:pPr/>
      <w:r>
        <w:t>Day 315: Use a 2D array to store student names and grades. (Modify or expand this task for more complexity.)</w:t>
      </w:r>
    </w:p>
    <w:p>
      <w:pPr>
        <w:pStyle w:val="Heading2"/>
      </w:pPr>
      <w:r>
        <w:t>Day 316</w:t>
      </w:r>
    </w:p>
    <w:p>
      <w:pPr/>
      <w:r>
        <w:t>Day 316: Compute the average grade of 5 students using a 2D array. (Modify or expand this task for more complexity.)</w:t>
      </w:r>
    </w:p>
    <w:p>
      <w:pPr>
        <w:pStyle w:val="Heading2"/>
      </w:pPr>
      <w:r>
        <w:t>Day 317</w:t>
      </w:r>
    </w:p>
    <w:p>
      <w:pPr/>
      <w:r>
        <w:t>Day 317: Create a menu system to add, display, and search records. (Modify or expand this task for more complexity.)</w:t>
      </w:r>
    </w:p>
    <w:p>
      <w:pPr>
        <w:pStyle w:val="Heading2"/>
      </w:pPr>
      <w:r>
        <w:t>Day 318</w:t>
      </w:r>
    </w:p>
    <w:p>
      <w:pPr/>
      <w:r>
        <w:t>Day 318: Count the frequency of each character in a string. (Modify or expand this task for more complexity.)</w:t>
      </w:r>
    </w:p>
    <w:p>
      <w:pPr>
        <w:pStyle w:val="Heading2"/>
      </w:pPr>
      <w:r>
        <w:t>Day 319</w:t>
      </w:r>
    </w:p>
    <w:p>
      <w:pPr/>
      <w:r>
        <w:t>Day 319: Reverse a string entered by the user. (Modify or expand this task for more complexity.)</w:t>
      </w:r>
    </w:p>
    <w:p>
      <w:pPr>
        <w:pStyle w:val="Heading2"/>
      </w:pPr>
      <w:r>
        <w:t>Day 320</w:t>
      </w:r>
    </w:p>
    <w:p>
      <w:pPr/>
      <w:r>
        <w:t>Day 320: Simulate a login system with stored usernames and passwords. (Modify or expand this task for more complexity.)</w:t>
      </w:r>
    </w:p>
    <w:p>
      <w:pPr>
        <w:pStyle w:val="Heading2"/>
      </w:pPr>
      <w:r>
        <w:t>Day 321</w:t>
      </w:r>
    </w:p>
    <w:p>
      <w:pPr/>
      <w:r>
        <w:t>Day 321: Implement a class called 'Employee' with basic fields. (Modify or expand this task for more complexity.)</w:t>
      </w:r>
    </w:p>
    <w:p>
      <w:pPr>
        <w:pStyle w:val="Heading2"/>
      </w:pPr>
      <w:r>
        <w:t>Day 322</w:t>
      </w:r>
    </w:p>
    <w:p>
      <w:pPr/>
      <w:r>
        <w:t>Day 322: Use inheritance to create a subclass 'Manager' from 'Employee'. (Modify or expand this task for more complexity.)</w:t>
      </w:r>
    </w:p>
    <w:p>
      <w:pPr>
        <w:pStyle w:val="Heading2"/>
      </w:pPr>
      <w:r>
        <w:t>Day 323</w:t>
      </w:r>
    </w:p>
    <w:p>
      <w:pPr/>
      <w:r>
        <w:t>Day 323: Read and write data to a text file. (Modify or expand this task for more complexity.)</w:t>
      </w:r>
    </w:p>
    <w:p>
      <w:pPr>
        <w:pStyle w:val="Heading2"/>
      </w:pPr>
      <w:r>
        <w:t>Day 324</w:t>
      </w:r>
    </w:p>
    <w:p>
      <w:pPr/>
      <w:r>
        <w:t>Day 324: Handle exceptions like division by zero and invalid input. (Modify or expand this task for more complexity.)</w:t>
      </w:r>
    </w:p>
    <w:p>
      <w:pPr>
        <w:pStyle w:val="Heading2"/>
      </w:pPr>
      <w:r>
        <w:t>Day 325</w:t>
      </w:r>
    </w:p>
    <w:p>
      <w:pPr/>
      <w:r>
        <w:t>Day 325: Generate and store random numbers in a list. (Modify or expand this task for more complexity.)</w:t>
      </w:r>
    </w:p>
    <w:p>
      <w:pPr>
        <w:pStyle w:val="Heading2"/>
      </w:pPr>
      <w:r>
        <w:t>Day 326</w:t>
      </w:r>
    </w:p>
    <w:p>
      <w:pPr/>
      <w:r>
        <w:t>Day 326: Use a Dictionary to store and retrieve values by key. (Modify or expand this task for more complexity.)</w:t>
      </w:r>
    </w:p>
    <w:p>
      <w:pPr>
        <w:pStyle w:val="Heading2"/>
      </w:pPr>
      <w:r>
        <w:t>Day 327</w:t>
      </w:r>
    </w:p>
    <w:p>
      <w:pPr/>
      <w:r>
        <w:t>Day 327: Calculate the factorial of a number using recursion. (Modify or expand this task for more complexity.)</w:t>
      </w:r>
    </w:p>
    <w:p>
      <w:pPr>
        <w:pStyle w:val="Heading2"/>
      </w:pPr>
      <w:r>
        <w:t>Day 328</w:t>
      </w:r>
    </w:p>
    <w:p>
      <w:pPr/>
      <w:r>
        <w:t>Day 328: Simulate a bank system with deposit and withdraw functionality. (Modify or expand this task for more complexity.)</w:t>
      </w:r>
    </w:p>
    <w:p>
      <w:pPr>
        <w:pStyle w:val="Heading2"/>
      </w:pPr>
      <w:r>
        <w:t>Day 329</w:t>
      </w:r>
    </w:p>
    <w:p>
      <w:pPr/>
      <w:r>
        <w:t>Day 329: Create a grading system that assigns letter grades based on average. (Modify or expand this task for more complexity.)</w:t>
      </w:r>
    </w:p>
    <w:p>
      <w:pPr>
        <w:pStyle w:val="Heading2"/>
      </w:pPr>
      <w:r>
        <w:t>Day 330</w:t>
      </w:r>
    </w:p>
    <w:p>
      <w:pPr/>
      <w:r>
        <w:t>Day 330: Display a calendar for the current month using DateTime. (Modify or expand this task for more complexity.)</w:t>
      </w:r>
    </w:p>
    <w:p>
      <w:pPr>
        <w:pStyle w:val="Heading2"/>
      </w:pPr>
      <w:r>
        <w:t>Day 331</w:t>
      </w:r>
    </w:p>
    <w:p>
      <w:pPr/>
      <w:r>
        <w:t>Day 331: Create a C# program that displays 'Hello, World!'. (Modify or expand this task for more complexity.)</w:t>
      </w:r>
    </w:p>
    <w:p>
      <w:pPr>
        <w:pStyle w:val="Heading2"/>
      </w:pPr>
      <w:r>
        <w:t>Day 332</w:t>
      </w:r>
    </w:p>
    <w:p>
      <w:pPr/>
      <w:r>
        <w:t>Day 332: Write a program that asks the user to input their name and then greets them by name. (Modify or expand this task for more complexity.)</w:t>
      </w:r>
    </w:p>
    <w:p>
      <w:pPr>
        <w:pStyle w:val="Heading2"/>
      </w:pPr>
      <w:r>
        <w:t>Day 333</w:t>
      </w:r>
    </w:p>
    <w:p>
      <w:pPr/>
      <w:r>
        <w:t>Day 333: Create a program that checks whether a number is even or odd. (Modify or expand this task for more complexity.)</w:t>
      </w:r>
    </w:p>
    <w:p>
      <w:pPr>
        <w:pStyle w:val="Heading2"/>
      </w:pPr>
      <w:r>
        <w:t>Day 334</w:t>
      </w:r>
    </w:p>
    <w:p>
      <w:pPr/>
      <w:r>
        <w:t>Day 334: Write a program that determines the largest of three user-input numbers. (Modify or expand this task for more complexity.)</w:t>
      </w:r>
    </w:p>
    <w:p>
      <w:pPr>
        <w:pStyle w:val="Heading2"/>
      </w:pPr>
      <w:r>
        <w:t>Day 335</w:t>
      </w:r>
    </w:p>
    <w:p>
      <w:pPr/>
      <w:r>
        <w:t>Day 335: Create a simple calculator that performs basic arithmetic operations. (Modify or expand this task for more complexity.)</w:t>
      </w:r>
    </w:p>
    <w:p>
      <w:pPr>
        <w:pStyle w:val="Heading2"/>
      </w:pPr>
      <w:r>
        <w:t>Day 336</w:t>
      </w:r>
    </w:p>
    <w:p>
      <w:pPr/>
      <w:r>
        <w:t>Day 336: Write a program that prints numbers from 1 to 100 using a loop. (Modify or expand this task for more complexity.)</w:t>
      </w:r>
    </w:p>
    <w:p>
      <w:pPr>
        <w:pStyle w:val="Heading2"/>
      </w:pPr>
      <w:r>
        <w:t>Day 337</w:t>
      </w:r>
    </w:p>
    <w:p>
      <w:pPr/>
      <w:r>
        <w:t>Day 337: Count the number of vowels in a string input by the user. (Modify or expand this task for more complexity.)</w:t>
      </w:r>
    </w:p>
    <w:p>
      <w:pPr>
        <w:pStyle w:val="Heading2"/>
      </w:pPr>
      <w:r>
        <w:t>Day 338</w:t>
      </w:r>
    </w:p>
    <w:p>
      <w:pPr/>
      <w:r>
        <w:t>Day 338: Check if a given word is a palindrome. (Modify or expand this task for more complexity.)</w:t>
      </w:r>
    </w:p>
    <w:p>
      <w:pPr>
        <w:pStyle w:val="Heading2"/>
      </w:pPr>
      <w:r>
        <w:t>Day 339</w:t>
      </w:r>
    </w:p>
    <w:p>
      <w:pPr/>
      <w:r>
        <w:t>Day 339: Store names in an array and search for a specific name. (Modify or expand this task for more complexity.)</w:t>
      </w:r>
    </w:p>
    <w:p>
      <w:pPr>
        <w:pStyle w:val="Heading2"/>
      </w:pPr>
      <w:r>
        <w:t>Day 340</w:t>
      </w:r>
    </w:p>
    <w:p>
      <w:pPr/>
      <w:r>
        <w:t>Day 340: Display the multiplication table of a number entered by the user. (Modify or expand this task for more complexity.)</w:t>
      </w:r>
    </w:p>
    <w:p>
      <w:pPr>
        <w:pStyle w:val="Heading2"/>
      </w:pPr>
      <w:r>
        <w:t>Day 341</w:t>
      </w:r>
    </w:p>
    <w:p>
      <w:pPr/>
      <w:r>
        <w:t>Day 341: Sum all elements in an integer array. (Modify or expand this task for more complexity.)</w:t>
      </w:r>
    </w:p>
    <w:p>
      <w:pPr>
        <w:pStyle w:val="Heading2"/>
      </w:pPr>
      <w:r>
        <w:t>Day 342</w:t>
      </w:r>
    </w:p>
    <w:p>
      <w:pPr/>
      <w:r>
        <w:t>Day 342: Find the maximum and minimum values in an array. (Modify or expand this task for more complexity.)</w:t>
      </w:r>
    </w:p>
    <w:p>
      <w:pPr>
        <w:pStyle w:val="Heading2"/>
      </w:pPr>
      <w:r>
        <w:t>Day 343</w:t>
      </w:r>
    </w:p>
    <w:p>
      <w:pPr/>
      <w:r>
        <w:t>Day 343: Sort an array in ascending order. (Modify or expand this task for more complexity.)</w:t>
      </w:r>
    </w:p>
    <w:p>
      <w:pPr>
        <w:pStyle w:val="Heading2"/>
      </w:pPr>
      <w:r>
        <w:t>Day 344</w:t>
      </w:r>
    </w:p>
    <w:p>
      <w:pPr/>
      <w:r>
        <w:t>Day 344: Find duplicate elements in an array. (Modify or expand this task for more complexity.)</w:t>
      </w:r>
    </w:p>
    <w:p>
      <w:pPr>
        <w:pStyle w:val="Heading2"/>
      </w:pPr>
      <w:r>
        <w:t>Day 345</w:t>
      </w:r>
    </w:p>
    <w:p>
      <w:pPr/>
      <w:r>
        <w:t>Day 345: Use a 2D array to store student names and grades. (Modify or expand this task for more complexity.)</w:t>
      </w:r>
    </w:p>
    <w:p>
      <w:pPr>
        <w:pStyle w:val="Heading2"/>
      </w:pPr>
      <w:r>
        <w:t>Day 346</w:t>
      </w:r>
    </w:p>
    <w:p>
      <w:pPr/>
      <w:r>
        <w:t>Day 346: Compute the average grade of 5 students using a 2D array. (Modify or expand this task for more complexity.)</w:t>
      </w:r>
    </w:p>
    <w:p>
      <w:pPr>
        <w:pStyle w:val="Heading2"/>
      </w:pPr>
      <w:r>
        <w:t>Day 347</w:t>
      </w:r>
    </w:p>
    <w:p>
      <w:pPr/>
      <w:r>
        <w:t>Day 347: Create a menu system to add, display, and search records. (Modify or expand this task for more complexity.)</w:t>
      </w:r>
    </w:p>
    <w:p>
      <w:pPr>
        <w:pStyle w:val="Heading2"/>
      </w:pPr>
      <w:r>
        <w:t>Day 348</w:t>
      </w:r>
    </w:p>
    <w:p>
      <w:pPr/>
      <w:r>
        <w:t>Day 348: Count the frequency of each character in a string. (Modify or expand this task for more complexity.)</w:t>
      </w:r>
    </w:p>
    <w:p>
      <w:pPr>
        <w:pStyle w:val="Heading2"/>
      </w:pPr>
      <w:r>
        <w:t>Day 349</w:t>
      </w:r>
    </w:p>
    <w:p>
      <w:pPr/>
      <w:r>
        <w:t>Day 349: Reverse a string entered by the user. (Modify or expand this task for more complexity.)</w:t>
      </w:r>
    </w:p>
    <w:p>
      <w:pPr>
        <w:pStyle w:val="Heading2"/>
      </w:pPr>
      <w:r>
        <w:t>Day 350</w:t>
      </w:r>
    </w:p>
    <w:p>
      <w:pPr/>
      <w:r>
        <w:t>Day 350: Simulate a login system with stored usernames and passwords. (Modify or expand this task for more complexity.)</w:t>
      </w:r>
    </w:p>
    <w:p>
      <w:pPr>
        <w:pStyle w:val="Heading2"/>
      </w:pPr>
      <w:r>
        <w:t>Day 351</w:t>
      </w:r>
    </w:p>
    <w:p>
      <w:pPr/>
      <w:r>
        <w:t>Day 351: Implement a class called 'Employee' with basic fields. (Modify or expand this task for more complexity.)</w:t>
      </w:r>
    </w:p>
    <w:p>
      <w:pPr>
        <w:pStyle w:val="Heading2"/>
      </w:pPr>
      <w:r>
        <w:t>Day 352</w:t>
      </w:r>
    </w:p>
    <w:p>
      <w:pPr/>
      <w:r>
        <w:t>Day 352: Use inheritance to create a subclass 'Manager' from 'Employee'. (Modify or expand this task for more complexity.)</w:t>
      </w:r>
    </w:p>
    <w:p>
      <w:pPr>
        <w:pStyle w:val="Heading2"/>
      </w:pPr>
      <w:r>
        <w:t>Day 353</w:t>
      </w:r>
    </w:p>
    <w:p>
      <w:pPr/>
      <w:r>
        <w:t>Day 353: Read and write data to a text file. (Modify or expand this task for more complexity.)</w:t>
      </w:r>
    </w:p>
    <w:p>
      <w:pPr>
        <w:pStyle w:val="Heading2"/>
      </w:pPr>
      <w:r>
        <w:t>Day 354</w:t>
      </w:r>
    </w:p>
    <w:p>
      <w:pPr/>
      <w:r>
        <w:t>Day 354: Handle exceptions like division by zero and invalid input. (Modify or expand this task for more complexity.)</w:t>
      </w:r>
    </w:p>
    <w:p>
      <w:pPr>
        <w:pStyle w:val="Heading2"/>
      </w:pPr>
      <w:r>
        <w:t>Day 355</w:t>
      </w:r>
    </w:p>
    <w:p>
      <w:pPr/>
      <w:r>
        <w:t>Day 355: Generate and store random numbers in a list. (Modify or expand this task for more complexity.)</w:t>
      </w:r>
    </w:p>
    <w:p>
      <w:pPr>
        <w:pStyle w:val="Heading2"/>
      </w:pPr>
      <w:r>
        <w:t>Day 356</w:t>
      </w:r>
    </w:p>
    <w:p>
      <w:pPr/>
      <w:r>
        <w:t>Day 356: Use a Dictionary to store and retrieve values by key. (Modify or expand this task for more complexity.)</w:t>
      </w:r>
    </w:p>
    <w:p>
      <w:pPr>
        <w:pStyle w:val="Heading2"/>
      </w:pPr>
      <w:r>
        <w:t>Day 357</w:t>
      </w:r>
    </w:p>
    <w:p>
      <w:pPr/>
      <w:r>
        <w:t>Day 357: Calculate the factorial of a number using recursion. (Modify or expand this task for more complexity.)</w:t>
      </w:r>
    </w:p>
    <w:p>
      <w:pPr>
        <w:pStyle w:val="Heading2"/>
      </w:pPr>
      <w:r>
        <w:t>Day 358</w:t>
      </w:r>
    </w:p>
    <w:p>
      <w:pPr/>
      <w:r>
        <w:t>Day 358: Simulate a bank system with deposit and withdraw functionality. (Modify or expand this task for more complexity.)</w:t>
      </w:r>
    </w:p>
    <w:p>
      <w:pPr>
        <w:pStyle w:val="Heading2"/>
      </w:pPr>
      <w:r>
        <w:t>Day 359</w:t>
      </w:r>
    </w:p>
    <w:p>
      <w:pPr/>
      <w:r>
        <w:t>Day 359: Create a grading system that assigns letter grades based on average. (Modify or expand this task for more complexity.)</w:t>
      </w:r>
    </w:p>
    <w:p>
      <w:pPr>
        <w:pStyle w:val="Heading2"/>
      </w:pPr>
      <w:r>
        <w:t>Day 360</w:t>
      </w:r>
    </w:p>
    <w:p>
      <w:pPr/>
      <w:r>
        <w:t>Day 360: Display a calendar for the current month using DateTime. (Modify or expand this task for more complexity.)</w:t>
      </w:r>
    </w:p>
    <w:p>
      <w:pPr>
        <w:pStyle w:val="Heading2"/>
      </w:pPr>
      <w:r>
        <w:t>Day 361</w:t>
      </w:r>
    </w:p>
    <w:p>
      <w:pPr/>
      <w:r>
        <w:t>Day 361: Create a C# program that displays 'Hello, World!'. (Modify or expand this task for more complexity.)</w:t>
      </w:r>
    </w:p>
    <w:p>
      <w:pPr>
        <w:pStyle w:val="Heading2"/>
      </w:pPr>
      <w:r>
        <w:t>Day 362</w:t>
      </w:r>
    </w:p>
    <w:p>
      <w:pPr/>
      <w:r>
        <w:t>Day 362: Write a program that asks the user to input their name and then greets them by name. (Modify or expand this task for more complexity.)</w:t>
      </w:r>
    </w:p>
    <w:p>
      <w:pPr>
        <w:pStyle w:val="Heading2"/>
      </w:pPr>
      <w:r>
        <w:t>Day 363</w:t>
      </w:r>
    </w:p>
    <w:p>
      <w:pPr/>
      <w:r>
        <w:t>Day 363: Create a program that checks whether a number is even or odd. (Modify or expand this task for more complexity.)</w:t>
      </w:r>
    </w:p>
    <w:p>
      <w:pPr>
        <w:pStyle w:val="Heading2"/>
      </w:pPr>
      <w:r>
        <w:t>Day 364</w:t>
      </w:r>
    </w:p>
    <w:p>
      <w:pPr/>
      <w:r>
        <w:t>Day 364: Write a program that determines the largest of three user-input numbers. (Modify or expand this task for more complexity.)</w:t>
      </w:r>
    </w:p>
    <w:p>
      <w:pPr>
        <w:pStyle w:val="Heading2"/>
      </w:pPr>
      <w:r>
        <w:t>Day 365</w:t>
      </w:r>
    </w:p>
    <w:p>
      <w:pPr/>
      <w:r>
        <w:t>Day 365: Create a simple calculator that performs basic arithmetic operations. (Modify or expand this task for more complexity.)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